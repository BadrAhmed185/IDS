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9A8E14" w14:textId="77777777" w:rsidR="008F64B6" w:rsidRDefault="00000000">
      <w:pPr>
        <w:pStyle w:val="Heading1"/>
      </w:pPr>
      <w:r>
        <w:t>3.3 Data Design</w:t>
      </w:r>
    </w:p>
    <w:p w14:paraId="38494093" w14:textId="77777777" w:rsidR="008F64B6" w:rsidRDefault="00000000">
      <w:pPr>
        <w:pStyle w:val="Heading2"/>
      </w:pPr>
      <w:r>
        <w:t>3.3.1 Data Description</w:t>
      </w:r>
    </w:p>
    <w:p w14:paraId="43CD753C" w14:textId="77777777" w:rsidR="00484C8A" w:rsidRPr="00484C8A" w:rsidRDefault="00484C8A" w:rsidP="00484C8A">
      <w:r w:rsidRPr="00484C8A">
        <w:t xml:space="preserve">The data description of the Integrated Dental System (IDS) focuses on three core entities that represent the main components of the hospital workflow: </w:t>
      </w:r>
      <w:r w:rsidRPr="00484C8A">
        <w:rPr>
          <w:b/>
          <w:bCs/>
        </w:rPr>
        <w:t>Patient</w:t>
      </w:r>
      <w:r w:rsidRPr="00484C8A">
        <w:t xml:space="preserve">, </w:t>
      </w:r>
      <w:r w:rsidRPr="00484C8A">
        <w:rPr>
          <w:b/>
          <w:bCs/>
        </w:rPr>
        <w:t>Ticket</w:t>
      </w:r>
      <w:r w:rsidRPr="00484C8A">
        <w:t xml:space="preserve">, and </w:t>
      </w:r>
      <w:r w:rsidRPr="00484C8A">
        <w:rPr>
          <w:b/>
          <w:bCs/>
        </w:rPr>
        <w:t>Doctor</w:t>
      </w:r>
      <w:r w:rsidRPr="00484C8A">
        <w:t>.</w:t>
      </w:r>
    </w:p>
    <w:p w14:paraId="3C1758F0" w14:textId="77777777" w:rsidR="00484C8A" w:rsidRPr="00484C8A" w:rsidRDefault="00484C8A" w:rsidP="00484C8A">
      <w:pPr>
        <w:numPr>
          <w:ilvl w:val="0"/>
          <w:numId w:val="10"/>
        </w:numPr>
      </w:pPr>
      <w:r w:rsidRPr="00484C8A">
        <w:t xml:space="preserve">The </w:t>
      </w:r>
      <w:r w:rsidRPr="00484C8A">
        <w:rPr>
          <w:b/>
          <w:bCs/>
        </w:rPr>
        <w:t>Patient</w:t>
      </w:r>
      <w:r w:rsidRPr="00484C8A">
        <w:t xml:space="preserve"> entity represents individuals who receive dental care within the hospital. Each patient can be associated with multiple treatment tickets over time, allowing the system to track their medical history and visits.</w:t>
      </w:r>
    </w:p>
    <w:p w14:paraId="66BBB65E" w14:textId="77777777" w:rsidR="00484C8A" w:rsidRPr="00484C8A" w:rsidRDefault="00484C8A" w:rsidP="00484C8A">
      <w:pPr>
        <w:numPr>
          <w:ilvl w:val="0"/>
          <w:numId w:val="10"/>
        </w:numPr>
      </w:pPr>
      <w:r w:rsidRPr="00484C8A">
        <w:t xml:space="preserve">The </w:t>
      </w:r>
      <w:r w:rsidRPr="00484C8A">
        <w:rPr>
          <w:b/>
          <w:bCs/>
        </w:rPr>
        <w:t>Ticket</w:t>
      </w:r>
      <w:r w:rsidRPr="00484C8A">
        <w:t xml:space="preserve"> entity acts as a central record of a patient's visit. It contains key information such as appointment details, diagnosis, referred clinics, and treatment status. Each ticket is linked to a specific patient and is later assigned to a doctor for diagnosis or treatment.</w:t>
      </w:r>
    </w:p>
    <w:p w14:paraId="4A50236B" w14:textId="77777777" w:rsidR="00484C8A" w:rsidRPr="00484C8A" w:rsidRDefault="00484C8A" w:rsidP="00484C8A">
      <w:pPr>
        <w:numPr>
          <w:ilvl w:val="0"/>
          <w:numId w:val="10"/>
        </w:numPr>
      </w:pPr>
      <w:r w:rsidRPr="00484C8A">
        <w:t xml:space="preserve">The </w:t>
      </w:r>
      <w:r w:rsidRPr="00484C8A">
        <w:rPr>
          <w:b/>
          <w:bCs/>
        </w:rPr>
        <w:t>Doctor</w:t>
      </w:r>
      <w:r w:rsidRPr="00484C8A">
        <w:t xml:space="preserve"> entity represents the medical staff responsible for diagnosing and treating patients. A doctor can handle many tickets, and each ticket may be assigned to a specific doctor based on specialty and availability.</w:t>
      </w:r>
    </w:p>
    <w:p w14:paraId="6D3F20CA" w14:textId="2057E76D" w:rsidR="008F64B6" w:rsidRDefault="00484C8A" w:rsidP="00484C8A">
      <w:r w:rsidRPr="00484C8A">
        <w:t>These entities are interrelated to form a complete digital representation of the patient's treatment journey from reception through diagnosis to final care.</w:t>
      </w:r>
      <w:r w:rsidR="00000000">
        <w:br/>
        <w:t>These entities are linked by foreign key relationships ensuring data integrity and supporting the hospital's digital workflow.</w:t>
      </w:r>
    </w:p>
    <w:p w14:paraId="29D9D9F9" w14:textId="77777777" w:rsidR="008F64B6" w:rsidRDefault="00000000">
      <w:pPr>
        <w:pStyle w:val="Heading2"/>
      </w:pPr>
      <w:r>
        <w:t>3.3.2 Data Dictionary</w:t>
      </w:r>
    </w:p>
    <w:p w14:paraId="3DFBEE64" w14:textId="77777777" w:rsidR="00484C8A" w:rsidRDefault="00484C8A" w:rsidP="00484C8A"/>
    <w:p w14:paraId="17C9C4FA" w14:textId="77777777" w:rsidR="00484C8A" w:rsidRDefault="00484C8A" w:rsidP="00484C8A">
      <w:r w:rsidRPr="00484C8A">
        <w:t>A data dictionary is a collection of descriptions of the data objects or items in a data model for the Homey system. It defines the structure, characteristics, and relationships of the data within the system.</w:t>
      </w:r>
    </w:p>
    <w:p w14:paraId="4FA07480" w14:textId="27B349A7" w:rsidR="00484C8A" w:rsidRPr="00484C8A" w:rsidRDefault="00484C8A" w:rsidP="00484C8A">
      <w:r w:rsidRPr="00484C8A">
        <w:t xml:space="preserve"> In</w:t>
      </w:r>
      <w:r>
        <w:t xml:space="preserve"> IDS system</w:t>
      </w:r>
      <w:r w:rsidRPr="00484C8A">
        <w:t>, a data dictionary is used to document the data elements and their attributes, including data type, length, format, and any constraints. The data dictionary helps to ensure that the data is consistent and accurate throughout the system. Here are some of the data elements in the Homey system's data dictionary:</w:t>
      </w:r>
    </w:p>
    <w:p w14:paraId="258BF136" w14:textId="77777777" w:rsidR="008F64B6" w:rsidRDefault="008F64B6"/>
    <w:p w14:paraId="04B17099" w14:textId="77777777" w:rsidR="008F64B6" w:rsidRDefault="00000000">
      <w:pPr>
        <w:pStyle w:val="Heading3"/>
      </w:pPr>
      <w:r>
        <w:t>Patients</w:t>
      </w:r>
    </w:p>
    <w:tbl>
      <w:tblPr>
        <w:tblStyle w:val="TableGrid"/>
        <w:tblW w:w="0" w:type="auto"/>
        <w:tblLook w:val="04A0" w:firstRow="1" w:lastRow="0" w:firstColumn="1" w:lastColumn="0" w:noHBand="0" w:noVBand="1"/>
      </w:tblPr>
      <w:tblGrid>
        <w:gridCol w:w="2160"/>
        <w:gridCol w:w="2160"/>
        <w:gridCol w:w="2160"/>
        <w:gridCol w:w="2160"/>
      </w:tblGrid>
      <w:tr w:rsidR="008F64B6" w14:paraId="652BA52B" w14:textId="77777777">
        <w:tc>
          <w:tcPr>
            <w:tcW w:w="2160" w:type="dxa"/>
          </w:tcPr>
          <w:p w14:paraId="2639581A" w14:textId="77777777" w:rsidR="008F64B6" w:rsidRDefault="00000000">
            <w:r>
              <w:t>Field</w:t>
            </w:r>
          </w:p>
        </w:tc>
        <w:tc>
          <w:tcPr>
            <w:tcW w:w="2160" w:type="dxa"/>
          </w:tcPr>
          <w:p w14:paraId="00F5B1F8" w14:textId="77777777" w:rsidR="008F64B6" w:rsidRDefault="00000000">
            <w:r>
              <w:t>Type</w:t>
            </w:r>
          </w:p>
        </w:tc>
        <w:tc>
          <w:tcPr>
            <w:tcW w:w="2160" w:type="dxa"/>
          </w:tcPr>
          <w:p w14:paraId="6CB9265F" w14:textId="77777777" w:rsidR="008F64B6" w:rsidRDefault="00000000">
            <w:r>
              <w:t>Nullable</w:t>
            </w:r>
          </w:p>
        </w:tc>
        <w:tc>
          <w:tcPr>
            <w:tcW w:w="2160" w:type="dxa"/>
          </w:tcPr>
          <w:p w14:paraId="1601FBF5" w14:textId="77777777" w:rsidR="008F64B6" w:rsidRDefault="00000000">
            <w:r>
              <w:t>Default</w:t>
            </w:r>
          </w:p>
        </w:tc>
      </w:tr>
      <w:tr w:rsidR="008F64B6" w14:paraId="365A2548" w14:textId="77777777">
        <w:tc>
          <w:tcPr>
            <w:tcW w:w="2160" w:type="dxa"/>
          </w:tcPr>
          <w:p w14:paraId="566C412E" w14:textId="77777777" w:rsidR="008F64B6" w:rsidRDefault="00000000">
            <w:r>
              <w:t>PatientId</w:t>
            </w:r>
          </w:p>
        </w:tc>
        <w:tc>
          <w:tcPr>
            <w:tcW w:w="2160" w:type="dxa"/>
          </w:tcPr>
          <w:p w14:paraId="120D6465" w14:textId="77777777" w:rsidR="008F64B6" w:rsidRDefault="00000000">
            <w:r>
              <w:t>nvarchar(14)</w:t>
            </w:r>
          </w:p>
        </w:tc>
        <w:tc>
          <w:tcPr>
            <w:tcW w:w="2160" w:type="dxa"/>
          </w:tcPr>
          <w:p w14:paraId="26D132A3" w14:textId="77777777" w:rsidR="008F64B6" w:rsidRDefault="00000000">
            <w:r>
              <w:t>No</w:t>
            </w:r>
          </w:p>
        </w:tc>
        <w:tc>
          <w:tcPr>
            <w:tcW w:w="2160" w:type="dxa"/>
          </w:tcPr>
          <w:p w14:paraId="429056AE" w14:textId="77777777" w:rsidR="008F64B6" w:rsidRDefault="00000000">
            <w:r>
              <w:t>Null</w:t>
            </w:r>
          </w:p>
        </w:tc>
      </w:tr>
      <w:tr w:rsidR="008F64B6" w14:paraId="2F873C65" w14:textId="77777777">
        <w:tc>
          <w:tcPr>
            <w:tcW w:w="2160" w:type="dxa"/>
          </w:tcPr>
          <w:p w14:paraId="3B550D5A" w14:textId="77777777" w:rsidR="008F64B6" w:rsidRDefault="00000000">
            <w:r>
              <w:t>Name</w:t>
            </w:r>
          </w:p>
        </w:tc>
        <w:tc>
          <w:tcPr>
            <w:tcW w:w="2160" w:type="dxa"/>
          </w:tcPr>
          <w:p w14:paraId="48EE1980" w14:textId="77777777" w:rsidR="008F64B6" w:rsidRDefault="00000000">
            <w:r>
              <w:t>nvarchar(50)</w:t>
            </w:r>
          </w:p>
        </w:tc>
        <w:tc>
          <w:tcPr>
            <w:tcW w:w="2160" w:type="dxa"/>
          </w:tcPr>
          <w:p w14:paraId="71551B3D" w14:textId="77777777" w:rsidR="008F64B6" w:rsidRDefault="00000000">
            <w:r>
              <w:t>No</w:t>
            </w:r>
          </w:p>
        </w:tc>
        <w:tc>
          <w:tcPr>
            <w:tcW w:w="2160" w:type="dxa"/>
          </w:tcPr>
          <w:p w14:paraId="6902E7E5" w14:textId="77777777" w:rsidR="008F64B6" w:rsidRDefault="00000000">
            <w:r>
              <w:t>Null</w:t>
            </w:r>
          </w:p>
        </w:tc>
      </w:tr>
      <w:tr w:rsidR="008F64B6" w14:paraId="4DD57466" w14:textId="77777777">
        <w:tc>
          <w:tcPr>
            <w:tcW w:w="2160" w:type="dxa"/>
          </w:tcPr>
          <w:p w14:paraId="7224C05C" w14:textId="77777777" w:rsidR="008F64B6" w:rsidRDefault="00000000">
            <w:r>
              <w:t>Address</w:t>
            </w:r>
          </w:p>
        </w:tc>
        <w:tc>
          <w:tcPr>
            <w:tcW w:w="2160" w:type="dxa"/>
          </w:tcPr>
          <w:p w14:paraId="06F4892E" w14:textId="77777777" w:rsidR="008F64B6" w:rsidRDefault="00000000">
            <w:r>
              <w:t>nvarchar(255)</w:t>
            </w:r>
          </w:p>
        </w:tc>
        <w:tc>
          <w:tcPr>
            <w:tcW w:w="2160" w:type="dxa"/>
          </w:tcPr>
          <w:p w14:paraId="6E3F51A5" w14:textId="77777777" w:rsidR="008F64B6" w:rsidRDefault="00000000">
            <w:r>
              <w:t>No</w:t>
            </w:r>
          </w:p>
        </w:tc>
        <w:tc>
          <w:tcPr>
            <w:tcW w:w="2160" w:type="dxa"/>
          </w:tcPr>
          <w:p w14:paraId="0E2C2007" w14:textId="77777777" w:rsidR="008F64B6" w:rsidRDefault="00000000">
            <w:r>
              <w:t>Null</w:t>
            </w:r>
          </w:p>
        </w:tc>
      </w:tr>
      <w:tr w:rsidR="008F64B6" w14:paraId="13769C43" w14:textId="77777777">
        <w:tc>
          <w:tcPr>
            <w:tcW w:w="2160" w:type="dxa"/>
          </w:tcPr>
          <w:p w14:paraId="10DF4E51" w14:textId="77777777" w:rsidR="008F64B6" w:rsidRDefault="00000000">
            <w:r>
              <w:t>profession</w:t>
            </w:r>
          </w:p>
        </w:tc>
        <w:tc>
          <w:tcPr>
            <w:tcW w:w="2160" w:type="dxa"/>
          </w:tcPr>
          <w:p w14:paraId="61CC240F" w14:textId="77777777" w:rsidR="008F64B6" w:rsidRDefault="00000000">
            <w:r>
              <w:t>nvarchar(100)</w:t>
            </w:r>
          </w:p>
        </w:tc>
        <w:tc>
          <w:tcPr>
            <w:tcW w:w="2160" w:type="dxa"/>
          </w:tcPr>
          <w:p w14:paraId="6F903AD9" w14:textId="77777777" w:rsidR="008F64B6" w:rsidRDefault="00000000">
            <w:r>
              <w:t>No</w:t>
            </w:r>
          </w:p>
        </w:tc>
        <w:tc>
          <w:tcPr>
            <w:tcW w:w="2160" w:type="dxa"/>
          </w:tcPr>
          <w:p w14:paraId="0B2E8A26" w14:textId="77777777" w:rsidR="008F64B6" w:rsidRDefault="00000000">
            <w:r>
              <w:t>Null</w:t>
            </w:r>
          </w:p>
        </w:tc>
      </w:tr>
      <w:tr w:rsidR="008F64B6" w14:paraId="58394077" w14:textId="77777777">
        <w:tc>
          <w:tcPr>
            <w:tcW w:w="2160" w:type="dxa"/>
          </w:tcPr>
          <w:p w14:paraId="4855829E" w14:textId="77777777" w:rsidR="008F64B6" w:rsidRDefault="00000000">
            <w:r>
              <w:lastRenderedPageBreak/>
              <w:t>phoneNumber</w:t>
            </w:r>
          </w:p>
        </w:tc>
        <w:tc>
          <w:tcPr>
            <w:tcW w:w="2160" w:type="dxa"/>
          </w:tcPr>
          <w:p w14:paraId="1380BDCB" w14:textId="77777777" w:rsidR="008F64B6" w:rsidRDefault="00000000">
            <w:r>
              <w:t>nvarchar(11)</w:t>
            </w:r>
          </w:p>
        </w:tc>
        <w:tc>
          <w:tcPr>
            <w:tcW w:w="2160" w:type="dxa"/>
          </w:tcPr>
          <w:p w14:paraId="4CFDD8C8" w14:textId="77777777" w:rsidR="008F64B6" w:rsidRDefault="00000000">
            <w:r>
              <w:t>No</w:t>
            </w:r>
          </w:p>
        </w:tc>
        <w:tc>
          <w:tcPr>
            <w:tcW w:w="2160" w:type="dxa"/>
          </w:tcPr>
          <w:p w14:paraId="417247CC" w14:textId="77777777" w:rsidR="008F64B6" w:rsidRDefault="00000000">
            <w:r>
              <w:t>Null</w:t>
            </w:r>
          </w:p>
        </w:tc>
      </w:tr>
      <w:tr w:rsidR="008F64B6" w14:paraId="05937917" w14:textId="77777777">
        <w:tc>
          <w:tcPr>
            <w:tcW w:w="2160" w:type="dxa"/>
          </w:tcPr>
          <w:p w14:paraId="276AE987" w14:textId="77777777" w:rsidR="008F64B6" w:rsidRDefault="00000000">
            <w:r>
              <w:t>Gender</w:t>
            </w:r>
          </w:p>
        </w:tc>
        <w:tc>
          <w:tcPr>
            <w:tcW w:w="2160" w:type="dxa"/>
          </w:tcPr>
          <w:p w14:paraId="4B8DA0C8" w14:textId="77777777" w:rsidR="008F64B6" w:rsidRDefault="00000000">
            <w:r>
              <w:t>nvarchar(max)</w:t>
            </w:r>
          </w:p>
        </w:tc>
        <w:tc>
          <w:tcPr>
            <w:tcW w:w="2160" w:type="dxa"/>
          </w:tcPr>
          <w:p w14:paraId="135DF01A" w14:textId="77777777" w:rsidR="008F64B6" w:rsidRDefault="00000000">
            <w:r>
              <w:t>No</w:t>
            </w:r>
          </w:p>
        </w:tc>
        <w:tc>
          <w:tcPr>
            <w:tcW w:w="2160" w:type="dxa"/>
          </w:tcPr>
          <w:p w14:paraId="15D0C7F3" w14:textId="77777777" w:rsidR="008F64B6" w:rsidRDefault="00000000">
            <w:r>
              <w:t>Null</w:t>
            </w:r>
          </w:p>
        </w:tc>
      </w:tr>
      <w:tr w:rsidR="008F64B6" w14:paraId="2304A549" w14:textId="77777777">
        <w:tc>
          <w:tcPr>
            <w:tcW w:w="2160" w:type="dxa"/>
          </w:tcPr>
          <w:p w14:paraId="05992999" w14:textId="77777777" w:rsidR="008F64B6" w:rsidRDefault="00000000">
            <w:r>
              <w:t>Age</w:t>
            </w:r>
          </w:p>
        </w:tc>
        <w:tc>
          <w:tcPr>
            <w:tcW w:w="2160" w:type="dxa"/>
          </w:tcPr>
          <w:p w14:paraId="5FDD7592" w14:textId="77777777" w:rsidR="008F64B6" w:rsidRDefault="00000000">
            <w:r>
              <w:t>int</w:t>
            </w:r>
          </w:p>
        </w:tc>
        <w:tc>
          <w:tcPr>
            <w:tcW w:w="2160" w:type="dxa"/>
          </w:tcPr>
          <w:p w14:paraId="4DF45B92" w14:textId="77777777" w:rsidR="008F64B6" w:rsidRDefault="00000000">
            <w:r>
              <w:t>No</w:t>
            </w:r>
          </w:p>
        </w:tc>
        <w:tc>
          <w:tcPr>
            <w:tcW w:w="2160" w:type="dxa"/>
          </w:tcPr>
          <w:p w14:paraId="3269E1B5" w14:textId="77777777" w:rsidR="008F64B6" w:rsidRDefault="00000000">
            <w:r>
              <w:t>Null</w:t>
            </w:r>
          </w:p>
        </w:tc>
      </w:tr>
    </w:tbl>
    <w:p w14:paraId="0445B4C5" w14:textId="77777777" w:rsidR="008F64B6" w:rsidRDefault="008F64B6"/>
    <w:p w14:paraId="0134957B" w14:textId="77777777" w:rsidR="008F64B6" w:rsidRDefault="00000000">
      <w:pPr>
        <w:pStyle w:val="Heading3"/>
      </w:pPr>
      <w:r>
        <w:t>Doctors</w:t>
      </w:r>
    </w:p>
    <w:tbl>
      <w:tblPr>
        <w:tblStyle w:val="TableGrid"/>
        <w:tblW w:w="0" w:type="auto"/>
        <w:tblLook w:val="04A0" w:firstRow="1" w:lastRow="0" w:firstColumn="1" w:lastColumn="0" w:noHBand="0" w:noVBand="1"/>
      </w:tblPr>
      <w:tblGrid>
        <w:gridCol w:w="3446"/>
        <w:gridCol w:w="1953"/>
        <w:gridCol w:w="1746"/>
        <w:gridCol w:w="1711"/>
      </w:tblGrid>
      <w:tr w:rsidR="008F64B6" w14:paraId="7E9C5B68" w14:textId="77777777">
        <w:tc>
          <w:tcPr>
            <w:tcW w:w="2160" w:type="dxa"/>
          </w:tcPr>
          <w:p w14:paraId="59572DBB" w14:textId="77777777" w:rsidR="008F64B6" w:rsidRDefault="00000000">
            <w:r>
              <w:t>Field</w:t>
            </w:r>
          </w:p>
        </w:tc>
        <w:tc>
          <w:tcPr>
            <w:tcW w:w="2160" w:type="dxa"/>
          </w:tcPr>
          <w:p w14:paraId="0082328F" w14:textId="77777777" w:rsidR="008F64B6" w:rsidRDefault="00000000">
            <w:r>
              <w:t>Type</w:t>
            </w:r>
          </w:p>
        </w:tc>
        <w:tc>
          <w:tcPr>
            <w:tcW w:w="2160" w:type="dxa"/>
          </w:tcPr>
          <w:p w14:paraId="1DDA4BCD" w14:textId="77777777" w:rsidR="008F64B6" w:rsidRDefault="00000000">
            <w:r>
              <w:t>Nullable</w:t>
            </w:r>
          </w:p>
        </w:tc>
        <w:tc>
          <w:tcPr>
            <w:tcW w:w="2160" w:type="dxa"/>
          </w:tcPr>
          <w:p w14:paraId="5A9AC59F" w14:textId="77777777" w:rsidR="008F64B6" w:rsidRDefault="00000000">
            <w:r>
              <w:t>Default</w:t>
            </w:r>
          </w:p>
        </w:tc>
      </w:tr>
      <w:tr w:rsidR="008F64B6" w14:paraId="32F3D329" w14:textId="77777777">
        <w:tc>
          <w:tcPr>
            <w:tcW w:w="2160" w:type="dxa"/>
          </w:tcPr>
          <w:p w14:paraId="4F6BA9DA" w14:textId="77777777" w:rsidR="008F64B6" w:rsidRDefault="00000000">
            <w:r>
              <w:t>Id</w:t>
            </w:r>
          </w:p>
        </w:tc>
        <w:tc>
          <w:tcPr>
            <w:tcW w:w="2160" w:type="dxa"/>
          </w:tcPr>
          <w:p w14:paraId="706000CF" w14:textId="77777777" w:rsidR="008F64B6" w:rsidRDefault="00000000">
            <w:r>
              <w:t>nvarchar(450)</w:t>
            </w:r>
          </w:p>
        </w:tc>
        <w:tc>
          <w:tcPr>
            <w:tcW w:w="2160" w:type="dxa"/>
          </w:tcPr>
          <w:p w14:paraId="2E0C05A1" w14:textId="77777777" w:rsidR="008F64B6" w:rsidRDefault="00000000">
            <w:r>
              <w:t>No</w:t>
            </w:r>
          </w:p>
        </w:tc>
        <w:tc>
          <w:tcPr>
            <w:tcW w:w="2160" w:type="dxa"/>
          </w:tcPr>
          <w:p w14:paraId="1E40B1DB" w14:textId="77777777" w:rsidR="008F64B6" w:rsidRDefault="00000000">
            <w:r>
              <w:t>Null</w:t>
            </w:r>
          </w:p>
        </w:tc>
      </w:tr>
      <w:tr w:rsidR="008F64B6" w14:paraId="606FEEEE" w14:textId="77777777">
        <w:tc>
          <w:tcPr>
            <w:tcW w:w="2160" w:type="dxa"/>
          </w:tcPr>
          <w:p w14:paraId="4EF89300" w14:textId="77777777" w:rsidR="008F64B6" w:rsidRDefault="00000000">
            <w:r>
              <w:t>ClinicId</w:t>
            </w:r>
          </w:p>
        </w:tc>
        <w:tc>
          <w:tcPr>
            <w:tcW w:w="2160" w:type="dxa"/>
          </w:tcPr>
          <w:p w14:paraId="312C4F4D" w14:textId="77777777" w:rsidR="008F64B6" w:rsidRDefault="00000000">
            <w:r>
              <w:t>int</w:t>
            </w:r>
          </w:p>
        </w:tc>
        <w:tc>
          <w:tcPr>
            <w:tcW w:w="2160" w:type="dxa"/>
          </w:tcPr>
          <w:p w14:paraId="0BEB10D2" w14:textId="77777777" w:rsidR="008F64B6" w:rsidRDefault="00000000">
            <w:r>
              <w:t>Yes</w:t>
            </w:r>
          </w:p>
        </w:tc>
        <w:tc>
          <w:tcPr>
            <w:tcW w:w="2160" w:type="dxa"/>
          </w:tcPr>
          <w:p w14:paraId="53F10594" w14:textId="77777777" w:rsidR="008F64B6" w:rsidRDefault="00000000">
            <w:r>
              <w:t>Null</w:t>
            </w:r>
          </w:p>
        </w:tc>
      </w:tr>
      <w:tr w:rsidR="008F64B6" w14:paraId="235D329F" w14:textId="77777777">
        <w:tc>
          <w:tcPr>
            <w:tcW w:w="2160" w:type="dxa"/>
          </w:tcPr>
          <w:p w14:paraId="412E1D71" w14:textId="77777777" w:rsidR="008F64B6" w:rsidRDefault="00000000">
            <w:r>
              <w:t>ActivePatientsUnderResposibility</w:t>
            </w:r>
          </w:p>
        </w:tc>
        <w:tc>
          <w:tcPr>
            <w:tcW w:w="2160" w:type="dxa"/>
          </w:tcPr>
          <w:p w14:paraId="212C50FE" w14:textId="77777777" w:rsidR="008F64B6" w:rsidRDefault="00000000">
            <w:r>
              <w:t>int</w:t>
            </w:r>
          </w:p>
        </w:tc>
        <w:tc>
          <w:tcPr>
            <w:tcW w:w="2160" w:type="dxa"/>
          </w:tcPr>
          <w:p w14:paraId="3C2BEB0D" w14:textId="77777777" w:rsidR="008F64B6" w:rsidRDefault="00000000">
            <w:r>
              <w:t>No</w:t>
            </w:r>
          </w:p>
        </w:tc>
        <w:tc>
          <w:tcPr>
            <w:tcW w:w="2160" w:type="dxa"/>
          </w:tcPr>
          <w:p w14:paraId="7BE53633" w14:textId="77777777" w:rsidR="008F64B6" w:rsidRDefault="00000000">
            <w:r>
              <w:t>Null</w:t>
            </w:r>
          </w:p>
        </w:tc>
      </w:tr>
      <w:tr w:rsidR="008F64B6" w14:paraId="1FEBDF3E" w14:textId="77777777">
        <w:tc>
          <w:tcPr>
            <w:tcW w:w="2160" w:type="dxa"/>
          </w:tcPr>
          <w:p w14:paraId="496BCD69" w14:textId="77777777" w:rsidR="008F64B6" w:rsidRDefault="00000000">
            <w:r>
              <w:t>Successfulcases</w:t>
            </w:r>
          </w:p>
        </w:tc>
        <w:tc>
          <w:tcPr>
            <w:tcW w:w="2160" w:type="dxa"/>
          </w:tcPr>
          <w:p w14:paraId="47B41235" w14:textId="77777777" w:rsidR="008F64B6" w:rsidRDefault="00000000">
            <w:r>
              <w:t>int</w:t>
            </w:r>
          </w:p>
        </w:tc>
        <w:tc>
          <w:tcPr>
            <w:tcW w:w="2160" w:type="dxa"/>
          </w:tcPr>
          <w:p w14:paraId="622B45A8" w14:textId="77777777" w:rsidR="008F64B6" w:rsidRDefault="00000000">
            <w:r>
              <w:t>No</w:t>
            </w:r>
          </w:p>
        </w:tc>
        <w:tc>
          <w:tcPr>
            <w:tcW w:w="2160" w:type="dxa"/>
          </w:tcPr>
          <w:p w14:paraId="311C2608" w14:textId="77777777" w:rsidR="008F64B6" w:rsidRDefault="00000000">
            <w:r>
              <w:t>Null</w:t>
            </w:r>
          </w:p>
        </w:tc>
      </w:tr>
    </w:tbl>
    <w:p w14:paraId="36E01B4D" w14:textId="77777777" w:rsidR="008F64B6" w:rsidRDefault="008F64B6"/>
    <w:p w14:paraId="4E842147" w14:textId="77777777" w:rsidR="008F64B6" w:rsidRDefault="00000000">
      <w:pPr>
        <w:pStyle w:val="Heading3"/>
      </w:pPr>
      <w:r>
        <w:t>Tickets</w:t>
      </w:r>
    </w:p>
    <w:tbl>
      <w:tblPr>
        <w:tblStyle w:val="TableGrid"/>
        <w:tblW w:w="0" w:type="auto"/>
        <w:tblLook w:val="04A0" w:firstRow="1" w:lastRow="0" w:firstColumn="1" w:lastColumn="0" w:noHBand="0" w:noVBand="1"/>
      </w:tblPr>
      <w:tblGrid>
        <w:gridCol w:w="2259"/>
        <w:gridCol w:w="2160"/>
        <w:gridCol w:w="2160"/>
        <w:gridCol w:w="2160"/>
      </w:tblGrid>
      <w:tr w:rsidR="008F64B6" w14:paraId="4EF69776" w14:textId="77777777">
        <w:tc>
          <w:tcPr>
            <w:tcW w:w="2160" w:type="dxa"/>
          </w:tcPr>
          <w:p w14:paraId="3DFD857F" w14:textId="77777777" w:rsidR="008F64B6" w:rsidRDefault="00000000">
            <w:r>
              <w:t>Field</w:t>
            </w:r>
          </w:p>
        </w:tc>
        <w:tc>
          <w:tcPr>
            <w:tcW w:w="2160" w:type="dxa"/>
          </w:tcPr>
          <w:p w14:paraId="41F737C5" w14:textId="77777777" w:rsidR="008F64B6" w:rsidRDefault="00000000">
            <w:r>
              <w:t>Type</w:t>
            </w:r>
          </w:p>
        </w:tc>
        <w:tc>
          <w:tcPr>
            <w:tcW w:w="2160" w:type="dxa"/>
          </w:tcPr>
          <w:p w14:paraId="44236A37" w14:textId="77777777" w:rsidR="008F64B6" w:rsidRDefault="00000000">
            <w:r>
              <w:t>Nullable</w:t>
            </w:r>
          </w:p>
        </w:tc>
        <w:tc>
          <w:tcPr>
            <w:tcW w:w="2160" w:type="dxa"/>
          </w:tcPr>
          <w:p w14:paraId="1DAE9E2B" w14:textId="77777777" w:rsidR="008F64B6" w:rsidRDefault="00000000">
            <w:r>
              <w:t>Default</w:t>
            </w:r>
          </w:p>
        </w:tc>
      </w:tr>
      <w:tr w:rsidR="008F64B6" w14:paraId="13A836B7" w14:textId="77777777">
        <w:tc>
          <w:tcPr>
            <w:tcW w:w="2160" w:type="dxa"/>
          </w:tcPr>
          <w:p w14:paraId="651D5A6A" w14:textId="77777777" w:rsidR="008F64B6" w:rsidRDefault="00000000">
            <w:r>
              <w:t>TicketId</w:t>
            </w:r>
          </w:p>
        </w:tc>
        <w:tc>
          <w:tcPr>
            <w:tcW w:w="2160" w:type="dxa"/>
          </w:tcPr>
          <w:p w14:paraId="32227877" w14:textId="77777777" w:rsidR="008F64B6" w:rsidRDefault="00000000">
            <w:r>
              <w:t>nvarchar(450)</w:t>
            </w:r>
          </w:p>
        </w:tc>
        <w:tc>
          <w:tcPr>
            <w:tcW w:w="2160" w:type="dxa"/>
          </w:tcPr>
          <w:p w14:paraId="6F742C8B" w14:textId="77777777" w:rsidR="008F64B6" w:rsidRDefault="00000000">
            <w:r>
              <w:t>No</w:t>
            </w:r>
          </w:p>
        </w:tc>
        <w:tc>
          <w:tcPr>
            <w:tcW w:w="2160" w:type="dxa"/>
          </w:tcPr>
          <w:p w14:paraId="56DDBCFE" w14:textId="77777777" w:rsidR="008F64B6" w:rsidRDefault="00000000">
            <w:r>
              <w:t>Null</w:t>
            </w:r>
          </w:p>
        </w:tc>
      </w:tr>
      <w:tr w:rsidR="008F64B6" w14:paraId="7FBB711A" w14:textId="77777777">
        <w:tc>
          <w:tcPr>
            <w:tcW w:w="2160" w:type="dxa"/>
          </w:tcPr>
          <w:p w14:paraId="3747C72C" w14:textId="77777777" w:rsidR="008F64B6" w:rsidRDefault="00000000">
            <w:r>
              <w:t>PatientId</w:t>
            </w:r>
          </w:p>
        </w:tc>
        <w:tc>
          <w:tcPr>
            <w:tcW w:w="2160" w:type="dxa"/>
          </w:tcPr>
          <w:p w14:paraId="57B0C1C4" w14:textId="77777777" w:rsidR="008F64B6" w:rsidRDefault="00000000">
            <w:r>
              <w:t>nvarchar(14)</w:t>
            </w:r>
          </w:p>
        </w:tc>
        <w:tc>
          <w:tcPr>
            <w:tcW w:w="2160" w:type="dxa"/>
          </w:tcPr>
          <w:p w14:paraId="330673CA" w14:textId="77777777" w:rsidR="008F64B6" w:rsidRDefault="00000000">
            <w:r>
              <w:t>No</w:t>
            </w:r>
          </w:p>
        </w:tc>
        <w:tc>
          <w:tcPr>
            <w:tcW w:w="2160" w:type="dxa"/>
          </w:tcPr>
          <w:p w14:paraId="1994E254" w14:textId="77777777" w:rsidR="008F64B6" w:rsidRDefault="00000000">
            <w:r>
              <w:t>Null</w:t>
            </w:r>
          </w:p>
        </w:tc>
      </w:tr>
      <w:tr w:rsidR="008F64B6" w14:paraId="311E1BFC" w14:textId="77777777">
        <w:tc>
          <w:tcPr>
            <w:tcW w:w="2160" w:type="dxa"/>
          </w:tcPr>
          <w:p w14:paraId="54EEE250" w14:textId="77777777" w:rsidR="008F64B6" w:rsidRDefault="00000000">
            <w:r>
              <w:t>AppointmentDate</w:t>
            </w:r>
          </w:p>
        </w:tc>
        <w:tc>
          <w:tcPr>
            <w:tcW w:w="2160" w:type="dxa"/>
          </w:tcPr>
          <w:p w14:paraId="6B6CF83E" w14:textId="77777777" w:rsidR="008F64B6" w:rsidRDefault="00000000">
            <w:r>
              <w:t>datetime2(7)</w:t>
            </w:r>
          </w:p>
        </w:tc>
        <w:tc>
          <w:tcPr>
            <w:tcW w:w="2160" w:type="dxa"/>
          </w:tcPr>
          <w:p w14:paraId="4E7C52EA" w14:textId="77777777" w:rsidR="008F64B6" w:rsidRDefault="00000000">
            <w:r>
              <w:t>No</w:t>
            </w:r>
          </w:p>
        </w:tc>
        <w:tc>
          <w:tcPr>
            <w:tcW w:w="2160" w:type="dxa"/>
          </w:tcPr>
          <w:p w14:paraId="1285C688" w14:textId="77777777" w:rsidR="008F64B6" w:rsidRDefault="00000000">
            <w:r>
              <w:t>Null</w:t>
            </w:r>
          </w:p>
        </w:tc>
      </w:tr>
      <w:tr w:rsidR="008F64B6" w14:paraId="75B305C2" w14:textId="77777777">
        <w:tc>
          <w:tcPr>
            <w:tcW w:w="2160" w:type="dxa"/>
          </w:tcPr>
          <w:p w14:paraId="6B245E72" w14:textId="77777777" w:rsidR="008F64B6" w:rsidRDefault="00000000">
            <w:r>
              <w:t>ChiefComlant</w:t>
            </w:r>
          </w:p>
        </w:tc>
        <w:tc>
          <w:tcPr>
            <w:tcW w:w="2160" w:type="dxa"/>
          </w:tcPr>
          <w:p w14:paraId="6D483BB0" w14:textId="77777777" w:rsidR="008F64B6" w:rsidRDefault="00000000">
            <w:r>
              <w:t>nvarchar(1000)</w:t>
            </w:r>
          </w:p>
        </w:tc>
        <w:tc>
          <w:tcPr>
            <w:tcW w:w="2160" w:type="dxa"/>
          </w:tcPr>
          <w:p w14:paraId="0726CDF2" w14:textId="77777777" w:rsidR="008F64B6" w:rsidRDefault="00000000">
            <w:r>
              <w:t>No</w:t>
            </w:r>
          </w:p>
        </w:tc>
        <w:tc>
          <w:tcPr>
            <w:tcW w:w="2160" w:type="dxa"/>
          </w:tcPr>
          <w:p w14:paraId="76B76BE4" w14:textId="77777777" w:rsidR="008F64B6" w:rsidRDefault="00000000">
            <w:r>
              <w:t>Null</w:t>
            </w:r>
          </w:p>
        </w:tc>
      </w:tr>
      <w:tr w:rsidR="008F64B6" w14:paraId="08F9A194" w14:textId="77777777">
        <w:tc>
          <w:tcPr>
            <w:tcW w:w="2160" w:type="dxa"/>
          </w:tcPr>
          <w:p w14:paraId="6FF0CE19" w14:textId="77777777" w:rsidR="008F64B6" w:rsidRDefault="00000000">
            <w:r>
              <w:t>PrevisionalDiagnosis</w:t>
            </w:r>
          </w:p>
        </w:tc>
        <w:tc>
          <w:tcPr>
            <w:tcW w:w="2160" w:type="dxa"/>
          </w:tcPr>
          <w:p w14:paraId="041F8135" w14:textId="77777777" w:rsidR="008F64B6" w:rsidRDefault="00000000">
            <w:r>
              <w:t>nvarchar(1000)</w:t>
            </w:r>
          </w:p>
        </w:tc>
        <w:tc>
          <w:tcPr>
            <w:tcW w:w="2160" w:type="dxa"/>
          </w:tcPr>
          <w:p w14:paraId="47AC85ED" w14:textId="77777777" w:rsidR="008F64B6" w:rsidRDefault="00000000">
            <w:r>
              <w:t>No</w:t>
            </w:r>
          </w:p>
        </w:tc>
        <w:tc>
          <w:tcPr>
            <w:tcW w:w="2160" w:type="dxa"/>
          </w:tcPr>
          <w:p w14:paraId="409AAD5D" w14:textId="77777777" w:rsidR="008F64B6" w:rsidRDefault="00000000">
            <w:r>
              <w:t>Null</w:t>
            </w:r>
          </w:p>
        </w:tc>
      </w:tr>
      <w:tr w:rsidR="008F64B6" w14:paraId="2153C455" w14:textId="77777777">
        <w:tc>
          <w:tcPr>
            <w:tcW w:w="2160" w:type="dxa"/>
          </w:tcPr>
          <w:p w14:paraId="6BB8679B" w14:textId="77777777" w:rsidR="008F64B6" w:rsidRDefault="00000000">
            <w:r>
              <w:t>NextDate</w:t>
            </w:r>
          </w:p>
        </w:tc>
        <w:tc>
          <w:tcPr>
            <w:tcW w:w="2160" w:type="dxa"/>
          </w:tcPr>
          <w:p w14:paraId="1C6B9208" w14:textId="77777777" w:rsidR="008F64B6" w:rsidRDefault="00000000">
            <w:r>
              <w:t>datetime2(7)</w:t>
            </w:r>
          </w:p>
        </w:tc>
        <w:tc>
          <w:tcPr>
            <w:tcW w:w="2160" w:type="dxa"/>
          </w:tcPr>
          <w:p w14:paraId="65CE05F6" w14:textId="77777777" w:rsidR="008F64B6" w:rsidRDefault="00000000">
            <w:r>
              <w:t>Yes</w:t>
            </w:r>
          </w:p>
        </w:tc>
        <w:tc>
          <w:tcPr>
            <w:tcW w:w="2160" w:type="dxa"/>
          </w:tcPr>
          <w:p w14:paraId="2BC78C07" w14:textId="77777777" w:rsidR="008F64B6" w:rsidRDefault="00000000">
            <w:r>
              <w:t>Null</w:t>
            </w:r>
          </w:p>
        </w:tc>
      </w:tr>
      <w:tr w:rsidR="008F64B6" w14:paraId="15AB6D0B" w14:textId="77777777">
        <w:tc>
          <w:tcPr>
            <w:tcW w:w="2160" w:type="dxa"/>
          </w:tcPr>
          <w:p w14:paraId="259FB7EA" w14:textId="77777777" w:rsidR="008F64B6" w:rsidRDefault="00000000">
            <w:r>
              <w:t>Status</w:t>
            </w:r>
          </w:p>
        </w:tc>
        <w:tc>
          <w:tcPr>
            <w:tcW w:w="2160" w:type="dxa"/>
          </w:tcPr>
          <w:p w14:paraId="7B5F46F9" w14:textId="77777777" w:rsidR="008F64B6" w:rsidRDefault="00000000">
            <w:r>
              <w:t>nvarchar(max)</w:t>
            </w:r>
          </w:p>
        </w:tc>
        <w:tc>
          <w:tcPr>
            <w:tcW w:w="2160" w:type="dxa"/>
          </w:tcPr>
          <w:p w14:paraId="1132BCCA" w14:textId="77777777" w:rsidR="008F64B6" w:rsidRDefault="00000000">
            <w:r>
              <w:t>No</w:t>
            </w:r>
          </w:p>
        </w:tc>
        <w:tc>
          <w:tcPr>
            <w:tcW w:w="2160" w:type="dxa"/>
          </w:tcPr>
          <w:p w14:paraId="62814E73" w14:textId="77777777" w:rsidR="008F64B6" w:rsidRDefault="00000000">
            <w:r>
              <w:t>Null</w:t>
            </w:r>
          </w:p>
        </w:tc>
      </w:tr>
      <w:tr w:rsidR="008F64B6" w14:paraId="7314755E" w14:textId="77777777">
        <w:tc>
          <w:tcPr>
            <w:tcW w:w="2160" w:type="dxa"/>
          </w:tcPr>
          <w:p w14:paraId="6C82FB9C" w14:textId="77777777" w:rsidR="008F64B6" w:rsidRDefault="00000000">
            <w:r>
              <w:t>IsValid</w:t>
            </w:r>
          </w:p>
        </w:tc>
        <w:tc>
          <w:tcPr>
            <w:tcW w:w="2160" w:type="dxa"/>
          </w:tcPr>
          <w:p w14:paraId="77FB8DD9" w14:textId="77777777" w:rsidR="008F64B6" w:rsidRDefault="00000000">
            <w:r>
              <w:t>bit</w:t>
            </w:r>
          </w:p>
        </w:tc>
        <w:tc>
          <w:tcPr>
            <w:tcW w:w="2160" w:type="dxa"/>
          </w:tcPr>
          <w:p w14:paraId="087DB98B" w14:textId="77777777" w:rsidR="008F64B6" w:rsidRDefault="00000000">
            <w:r>
              <w:t>No</w:t>
            </w:r>
          </w:p>
        </w:tc>
        <w:tc>
          <w:tcPr>
            <w:tcW w:w="2160" w:type="dxa"/>
          </w:tcPr>
          <w:p w14:paraId="5A43B8C6" w14:textId="77777777" w:rsidR="008F64B6" w:rsidRDefault="00000000">
            <w:r>
              <w:t>Null</w:t>
            </w:r>
          </w:p>
        </w:tc>
      </w:tr>
      <w:tr w:rsidR="008F64B6" w14:paraId="24607E02" w14:textId="77777777">
        <w:tc>
          <w:tcPr>
            <w:tcW w:w="2160" w:type="dxa"/>
          </w:tcPr>
          <w:p w14:paraId="72E7977F" w14:textId="77777777" w:rsidR="008F64B6" w:rsidRDefault="00000000">
            <w:r>
              <w:t>LevelOfCompletness</w:t>
            </w:r>
          </w:p>
        </w:tc>
        <w:tc>
          <w:tcPr>
            <w:tcW w:w="2160" w:type="dxa"/>
          </w:tcPr>
          <w:p w14:paraId="39ABE92F" w14:textId="77777777" w:rsidR="008F64B6" w:rsidRDefault="00000000">
            <w:r>
              <w:t>nvarchar(max)</w:t>
            </w:r>
          </w:p>
        </w:tc>
        <w:tc>
          <w:tcPr>
            <w:tcW w:w="2160" w:type="dxa"/>
          </w:tcPr>
          <w:p w14:paraId="131D8845" w14:textId="77777777" w:rsidR="008F64B6" w:rsidRDefault="00000000">
            <w:r>
              <w:t>Yes</w:t>
            </w:r>
          </w:p>
        </w:tc>
        <w:tc>
          <w:tcPr>
            <w:tcW w:w="2160" w:type="dxa"/>
          </w:tcPr>
          <w:p w14:paraId="6F016A86" w14:textId="77777777" w:rsidR="008F64B6" w:rsidRDefault="00000000">
            <w:r>
              <w:t>Null</w:t>
            </w:r>
          </w:p>
        </w:tc>
      </w:tr>
      <w:tr w:rsidR="008F64B6" w14:paraId="0B33AEAA" w14:textId="77777777">
        <w:tc>
          <w:tcPr>
            <w:tcW w:w="2160" w:type="dxa"/>
          </w:tcPr>
          <w:p w14:paraId="24CED8C9" w14:textId="77777777" w:rsidR="008F64B6" w:rsidRDefault="00000000">
            <w:r>
              <w:t>ClinicId</w:t>
            </w:r>
          </w:p>
        </w:tc>
        <w:tc>
          <w:tcPr>
            <w:tcW w:w="2160" w:type="dxa"/>
          </w:tcPr>
          <w:p w14:paraId="2E5F6A7E" w14:textId="77777777" w:rsidR="008F64B6" w:rsidRDefault="00000000">
            <w:r>
              <w:t>int</w:t>
            </w:r>
          </w:p>
        </w:tc>
        <w:tc>
          <w:tcPr>
            <w:tcW w:w="2160" w:type="dxa"/>
          </w:tcPr>
          <w:p w14:paraId="1D852497" w14:textId="77777777" w:rsidR="008F64B6" w:rsidRDefault="00000000">
            <w:r>
              <w:t>Yes</w:t>
            </w:r>
          </w:p>
        </w:tc>
        <w:tc>
          <w:tcPr>
            <w:tcW w:w="2160" w:type="dxa"/>
          </w:tcPr>
          <w:p w14:paraId="17D96CE8" w14:textId="77777777" w:rsidR="008F64B6" w:rsidRDefault="00000000">
            <w:r>
              <w:t>Null</w:t>
            </w:r>
          </w:p>
        </w:tc>
      </w:tr>
    </w:tbl>
    <w:p w14:paraId="58C073F1" w14:textId="77777777" w:rsidR="008F64B6" w:rsidRDefault="008F64B6"/>
    <w:p w14:paraId="6A2CC9A0" w14:textId="77777777" w:rsidR="008F64B6" w:rsidRDefault="00000000">
      <w:pPr>
        <w:pStyle w:val="Heading3"/>
      </w:pPr>
      <w:r>
        <w:t>Clinics</w:t>
      </w:r>
    </w:p>
    <w:tbl>
      <w:tblPr>
        <w:tblStyle w:val="TableGrid"/>
        <w:tblW w:w="0" w:type="auto"/>
        <w:tblLook w:val="04A0" w:firstRow="1" w:lastRow="0" w:firstColumn="1" w:lastColumn="0" w:noHBand="0" w:noVBand="1"/>
      </w:tblPr>
      <w:tblGrid>
        <w:gridCol w:w="2160"/>
        <w:gridCol w:w="2160"/>
        <w:gridCol w:w="2160"/>
        <w:gridCol w:w="2160"/>
      </w:tblGrid>
      <w:tr w:rsidR="008F64B6" w14:paraId="3C7CDB8D" w14:textId="77777777">
        <w:tc>
          <w:tcPr>
            <w:tcW w:w="2160" w:type="dxa"/>
          </w:tcPr>
          <w:p w14:paraId="5340009A" w14:textId="77777777" w:rsidR="008F64B6" w:rsidRDefault="00000000">
            <w:r>
              <w:t>Field</w:t>
            </w:r>
          </w:p>
        </w:tc>
        <w:tc>
          <w:tcPr>
            <w:tcW w:w="2160" w:type="dxa"/>
          </w:tcPr>
          <w:p w14:paraId="5963E8FD" w14:textId="77777777" w:rsidR="008F64B6" w:rsidRDefault="00000000">
            <w:r>
              <w:t>Type</w:t>
            </w:r>
          </w:p>
        </w:tc>
        <w:tc>
          <w:tcPr>
            <w:tcW w:w="2160" w:type="dxa"/>
          </w:tcPr>
          <w:p w14:paraId="68EE11F7" w14:textId="77777777" w:rsidR="008F64B6" w:rsidRDefault="00000000">
            <w:r>
              <w:t>Nullable</w:t>
            </w:r>
          </w:p>
        </w:tc>
        <w:tc>
          <w:tcPr>
            <w:tcW w:w="2160" w:type="dxa"/>
          </w:tcPr>
          <w:p w14:paraId="10342BB1" w14:textId="77777777" w:rsidR="008F64B6" w:rsidRDefault="00000000">
            <w:r>
              <w:t>Default</w:t>
            </w:r>
          </w:p>
        </w:tc>
      </w:tr>
      <w:tr w:rsidR="008F64B6" w14:paraId="612C74C6" w14:textId="77777777">
        <w:tc>
          <w:tcPr>
            <w:tcW w:w="2160" w:type="dxa"/>
          </w:tcPr>
          <w:p w14:paraId="1CFF772F" w14:textId="77777777" w:rsidR="008F64B6" w:rsidRDefault="00000000">
            <w:r>
              <w:t>ClinicId</w:t>
            </w:r>
          </w:p>
        </w:tc>
        <w:tc>
          <w:tcPr>
            <w:tcW w:w="2160" w:type="dxa"/>
          </w:tcPr>
          <w:p w14:paraId="0F8BFA14" w14:textId="77777777" w:rsidR="008F64B6" w:rsidRDefault="00000000">
            <w:r>
              <w:t>int</w:t>
            </w:r>
          </w:p>
        </w:tc>
        <w:tc>
          <w:tcPr>
            <w:tcW w:w="2160" w:type="dxa"/>
          </w:tcPr>
          <w:p w14:paraId="080586FE" w14:textId="77777777" w:rsidR="008F64B6" w:rsidRDefault="00000000">
            <w:r>
              <w:t>No</w:t>
            </w:r>
          </w:p>
        </w:tc>
        <w:tc>
          <w:tcPr>
            <w:tcW w:w="2160" w:type="dxa"/>
          </w:tcPr>
          <w:p w14:paraId="57187AD0" w14:textId="77777777" w:rsidR="008F64B6" w:rsidRDefault="00000000">
            <w:r>
              <w:t>Null</w:t>
            </w:r>
          </w:p>
        </w:tc>
      </w:tr>
      <w:tr w:rsidR="008F64B6" w14:paraId="50EBA2C5" w14:textId="77777777">
        <w:tc>
          <w:tcPr>
            <w:tcW w:w="2160" w:type="dxa"/>
          </w:tcPr>
          <w:p w14:paraId="0188A966" w14:textId="77777777" w:rsidR="008F64B6" w:rsidRDefault="00000000">
            <w:r>
              <w:t>Name</w:t>
            </w:r>
          </w:p>
        </w:tc>
        <w:tc>
          <w:tcPr>
            <w:tcW w:w="2160" w:type="dxa"/>
          </w:tcPr>
          <w:p w14:paraId="72D75CE2" w14:textId="77777777" w:rsidR="008F64B6" w:rsidRDefault="00000000">
            <w:r>
              <w:t>nvarchar(255)</w:t>
            </w:r>
          </w:p>
        </w:tc>
        <w:tc>
          <w:tcPr>
            <w:tcW w:w="2160" w:type="dxa"/>
          </w:tcPr>
          <w:p w14:paraId="4B133819" w14:textId="77777777" w:rsidR="008F64B6" w:rsidRDefault="00000000">
            <w:r>
              <w:t>No</w:t>
            </w:r>
          </w:p>
        </w:tc>
        <w:tc>
          <w:tcPr>
            <w:tcW w:w="2160" w:type="dxa"/>
          </w:tcPr>
          <w:p w14:paraId="3B5BEEF9" w14:textId="77777777" w:rsidR="008F64B6" w:rsidRDefault="00000000">
            <w:r>
              <w:t>Null</w:t>
            </w:r>
          </w:p>
        </w:tc>
      </w:tr>
    </w:tbl>
    <w:p w14:paraId="7AD03103" w14:textId="77777777" w:rsidR="008F64B6" w:rsidRDefault="008F64B6"/>
    <w:p w14:paraId="1FF52AF1" w14:textId="77777777" w:rsidR="008F64B6" w:rsidRDefault="00000000">
      <w:pPr>
        <w:pStyle w:val="Heading3"/>
      </w:pPr>
      <w:r>
        <w:t>Diagnoses</w:t>
      </w:r>
    </w:p>
    <w:tbl>
      <w:tblPr>
        <w:tblStyle w:val="TableGrid"/>
        <w:tblW w:w="0" w:type="auto"/>
        <w:tblLook w:val="04A0" w:firstRow="1" w:lastRow="0" w:firstColumn="1" w:lastColumn="0" w:noHBand="0" w:noVBand="1"/>
      </w:tblPr>
      <w:tblGrid>
        <w:gridCol w:w="2160"/>
        <w:gridCol w:w="2160"/>
        <w:gridCol w:w="2160"/>
        <w:gridCol w:w="2160"/>
      </w:tblGrid>
      <w:tr w:rsidR="008F64B6" w14:paraId="4002C0D7" w14:textId="77777777">
        <w:tc>
          <w:tcPr>
            <w:tcW w:w="2160" w:type="dxa"/>
          </w:tcPr>
          <w:p w14:paraId="1B7D13EE" w14:textId="77777777" w:rsidR="008F64B6" w:rsidRDefault="00000000">
            <w:r>
              <w:t>Field</w:t>
            </w:r>
          </w:p>
        </w:tc>
        <w:tc>
          <w:tcPr>
            <w:tcW w:w="2160" w:type="dxa"/>
          </w:tcPr>
          <w:p w14:paraId="287243AA" w14:textId="77777777" w:rsidR="008F64B6" w:rsidRDefault="00000000">
            <w:r>
              <w:t>Type</w:t>
            </w:r>
          </w:p>
        </w:tc>
        <w:tc>
          <w:tcPr>
            <w:tcW w:w="2160" w:type="dxa"/>
          </w:tcPr>
          <w:p w14:paraId="429A9F0F" w14:textId="77777777" w:rsidR="008F64B6" w:rsidRDefault="00000000">
            <w:r>
              <w:t>Nullable</w:t>
            </w:r>
          </w:p>
        </w:tc>
        <w:tc>
          <w:tcPr>
            <w:tcW w:w="2160" w:type="dxa"/>
          </w:tcPr>
          <w:p w14:paraId="40D4D52C" w14:textId="77777777" w:rsidR="008F64B6" w:rsidRDefault="00000000">
            <w:r>
              <w:t>Default</w:t>
            </w:r>
          </w:p>
        </w:tc>
      </w:tr>
      <w:tr w:rsidR="008F64B6" w14:paraId="31575CCD" w14:textId="77777777">
        <w:tc>
          <w:tcPr>
            <w:tcW w:w="2160" w:type="dxa"/>
          </w:tcPr>
          <w:p w14:paraId="44ACD95D" w14:textId="77777777" w:rsidR="008F64B6" w:rsidRDefault="00000000">
            <w:r>
              <w:t>DiagnosisId</w:t>
            </w:r>
          </w:p>
        </w:tc>
        <w:tc>
          <w:tcPr>
            <w:tcW w:w="2160" w:type="dxa"/>
          </w:tcPr>
          <w:p w14:paraId="361B95C9" w14:textId="77777777" w:rsidR="008F64B6" w:rsidRDefault="00000000">
            <w:r>
              <w:t>int</w:t>
            </w:r>
          </w:p>
        </w:tc>
        <w:tc>
          <w:tcPr>
            <w:tcW w:w="2160" w:type="dxa"/>
          </w:tcPr>
          <w:p w14:paraId="5B4E010E" w14:textId="77777777" w:rsidR="008F64B6" w:rsidRDefault="00000000">
            <w:r>
              <w:t>No</w:t>
            </w:r>
          </w:p>
        </w:tc>
        <w:tc>
          <w:tcPr>
            <w:tcW w:w="2160" w:type="dxa"/>
          </w:tcPr>
          <w:p w14:paraId="5A8B6966" w14:textId="77777777" w:rsidR="008F64B6" w:rsidRDefault="00000000">
            <w:r>
              <w:t>Null</w:t>
            </w:r>
          </w:p>
        </w:tc>
      </w:tr>
      <w:tr w:rsidR="008F64B6" w14:paraId="0E0E9AE9" w14:textId="77777777">
        <w:tc>
          <w:tcPr>
            <w:tcW w:w="2160" w:type="dxa"/>
          </w:tcPr>
          <w:p w14:paraId="7F8FE9C7" w14:textId="77777777" w:rsidR="008F64B6" w:rsidRDefault="00000000">
            <w:r>
              <w:t>Name</w:t>
            </w:r>
          </w:p>
        </w:tc>
        <w:tc>
          <w:tcPr>
            <w:tcW w:w="2160" w:type="dxa"/>
          </w:tcPr>
          <w:p w14:paraId="4F08782B" w14:textId="77777777" w:rsidR="008F64B6" w:rsidRDefault="00000000">
            <w:r>
              <w:t>nvarchar(max)</w:t>
            </w:r>
          </w:p>
        </w:tc>
        <w:tc>
          <w:tcPr>
            <w:tcW w:w="2160" w:type="dxa"/>
          </w:tcPr>
          <w:p w14:paraId="12F6F3A6" w14:textId="77777777" w:rsidR="008F64B6" w:rsidRDefault="00000000">
            <w:r>
              <w:t>No</w:t>
            </w:r>
          </w:p>
        </w:tc>
        <w:tc>
          <w:tcPr>
            <w:tcW w:w="2160" w:type="dxa"/>
          </w:tcPr>
          <w:p w14:paraId="26EDDB9B" w14:textId="77777777" w:rsidR="008F64B6" w:rsidRDefault="00000000">
            <w:r>
              <w:t>Null</w:t>
            </w:r>
          </w:p>
        </w:tc>
      </w:tr>
    </w:tbl>
    <w:p w14:paraId="615988B3" w14:textId="77777777" w:rsidR="008F64B6" w:rsidRDefault="008F64B6"/>
    <w:p w14:paraId="42DE33BD" w14:textId="77777777" w:rsidR="008F64B6" w:rsidRDefault="00000000">
      <w:pPr>
        <w:pStyle w:val="Heading3"/>
      </w:pPr>
      <w:r>
        <w:t>TicketAccountancies</w:t>
      </w:r>
    </w:p>
    <w:tbl>
      <w:tblPr>
        <w:tblStyle w:val="TableGrid"/>
        <w:tblW w:w="0" w:type="auto"/>
        <w:tblLook w:val="04A0" w:firstRow="1" w:lastRow="0" w:firstColumn="1" w:lastColumn="0" w:noHBand="0" w:noVBand="1"/>
      </w:tblPr>
      <w:tblGrid>
        <w:gridCol w:w="2160"/>
        <w:gridCol w:w="2160"/>
        <w:gridCol w:w="2160"/>
        <w:gridCol w:w="2160"/>
      </w:tblGrid>
      <w:tr w:rsidR="008F64B6" w14:paraId="6DBFFBFB" w14:textId="77777777">
        <w:tc>
          <w:tcPr>
            <w:tcW w:w="2160" w:type="dxa"/>
          </w:tcPr>
          <w:p w14:paraId="6173A509" w14:textId="77777777" w:rsidR="008F64B6" w:rsidRDefault="00000000">
            <w:r>
              <w:t>Field</w:t>
            </w:r>
          </w:p>
        </w:tc>
        <w:tc>
          <w:tcPr>
            <w:tcW w:w="2160" w:type="dxa"/>
          </w:tcPr>
          <w:p w14:paraId="2C8F4022" w14:textId="77777777" w:rsidR="008F64B6" w:rsidRDefault="00000000">
            <w:r>
              <w:t>Type</w:t>
            </w:r>
          </w:p>
        </w:tc>
        <w:tc>
          <w:tcPr>
            <w:tcW w:w="2160" w:type="dxa"/>
          </w:tcPr>
          <w:p w14:paraId="0E9C277B" w14:textId="77777777" w:rsidR="008F64B6" w:rsidRDefault="00000000">
            <w:r>
              <w:t>Nullable</w:t>
            </w:r>
          </w:p>
        </w:tc>
        <w:tc>
          <w:tcPr>
            <w:tcW w:w="2160" w:type="dxa"/>
          </w:tcPr>
          <w:p w14:paraId="17A345F8" w14:textId="77777777" w:rsidR="008F64B6" w:rsidRDefault="00000000">
            <w:r>
              <w:t>Default</w:t>
            </w:r>
          </w:p>
        </w:tc>
      </w:tr>
      <w:tr w:rsidR="008F64B6" w14:paraId="358E8C84" w14:textId="77777777">
        <w:tc>
          <w:tcPr>
            <w:tcW w:w="2160" w:type="dxa"/>
          </w:tcPr>
          <w:p w14:paraId="7932B18F" w14:textId="77777777" w:rsidR="008F64B6" w:rsidRDefault="00000000">
            <w:r>
              <w:t>TicketId</w:t>
            </w:r>
          </w:p>
        </w:tc>
        <w:tc>
          <w:tcPr>
            <w:tcW w:w="2160" w:type="dxa"/>
          </w:tcPr>
          <w:p w14:paraId="28D2B203" w14:textId="77777777" w:rsidR="008F64B6" w:rsidRDefault="00000000">
            <w:r>
              <w:t>nvarchar(450)</w:t>
            </w:r>
          </w:p>
        </w:tc>
        <w:tc>
          <w:tcPr>
            <w:tcW w:w="2160" w:type="dxa"/>
          </w:tcPr>
          <w:p w14:paraId="3603E8B2" w14:textId="77777777" w:rsidR="008F64B6" w:rsidRDefault="00000000">
            <w:r>
              <w:t>No</w:t>
            </w:r>
          </w:p>
        </w:tc>
        <w:tc>
          <w:tcPr>
            <w:tcW w:w="2160" w:type="dxa"/>
          </w:tcPr>
          <w:p w14:paraId="4F02B2B4" w14:textId="77777777" w:rsidR="008F64B6" w:rsidRDefault="00000000">
            <w:r>
              <w:t>Null</w:t>
            </w:r>
          </w:p>
        </w:tc>
      </w:tr>
      <w:tr w:rsidR="008F64B6" w14:paraId="60D4898A" w14:textId="77777777">
        <w:tc>
          <w:tcPr>
            <w:tcW w:w="2160" w:type="dxa"/>
          </w:tcPr>
          <w:p w14:paraId="38B177B9" w14:textId="77777777" w:rsidR="008F64B6" w:rsidRDefault="00000000">
            <w:r>
              <w:t>DoctorId</w:t>
            </w:r>
          </w:p>
        </w:tc>
        <w:tc>
          <w:tcPr>
            <w:tcW w:w="2160" w:type="dxa"/>
          </w:tcPr>
          <w:p w14:paraId="0B4AD0E6" w14:textId="77777777" w:rsidR="008F64B6" w:rsidRDefault="00000000">
            <w:r>
              <w:t>nvarchar(450)</w:t>
            </w:r>
          </w:p>
        </w:tc>
        <w:tc>
          <w:tcPr>
            <w:tcW w:w="2160" w:type="dxa"/>
          </w:tcPr>
          <w:p w14:paraId="503CAF1E" w14:textId="77777777" w:rsidR="008F64B6" w:rsidRDefault="00000000">
            <w:r>
              <w:t>No</w:t>
            </w:r>
          </w:p>
        </w:tc>
        <w:tc>
          <w:tcPr>
            <w:tcW w:w="2160" w:type="dxa"/>
          </w:tcPr>
          <w:p w14:paraId="4316E824" w14:textId="77777777" w:rsidR="008F64B6" w:rsidRDefault="00000000">
            <w:r>
              <w:t>Null</w:t>
            </w:r>
          </w:p>
        </w:tc>
      </w:tr>
    </w:tbl>
    <w:p w14:paraId="54AD5284" w14:textId="77777777" w:rsidR="008F64B6" w:rsidRDefault="008F64B6"/>
    <w:p w14:paraId="18437490" w14:textId="77777777" w:rsidR="008F64B6" w:rsidRDefault="00000000">
      <w:pPr>
        <w:pStyle w:val="Heading3"/>
      </w:pPr>
      <w:r>
        <w:t>TicketDiagnosisDoctors</w:t>
      </w:r>
    </w:p>
    <w:tbl>
      <w:tblPr>
        <w:tblStyle w:val="TableGrid"/>
        <w:tblW w:w="0" w:type="auto"/>
        <w:tblLook w:val="04A0" w:firstRow="1" w:lastRow="0" w:firstColumn="1" w:lastColumn="0" w:noHBand="0" w:noVBand="1"/>
      </w:tblPr>
      <w:tblGrid>
        <w:gridCol w:w="2160"/>
        <w:gridCol w:w="2160"/>
        <w:gridCol w:w="2160"/>
        <w:gridCol w:w="2160"/>
      </w:tblGrid>
      <w:tr w:rsidR="008F64B6" w14:paraId="19361BA6" w14:textId="77777777">
        <w:tc>
          <w:tcPr>
            <w:tcW w:w="2160" w:type="dxa"/>
          </w:tcPr>
          <w:p w14:paraId="6EDB6D49" w14:textId="77777777" w:rsidR="008F64B6" w:rsidRDefault="00000000">
            <w:r>
              <w:t>Field</w:t>
            </w:r>
          </w:p>
        </w:tc>
        <w:tc>
          <w:tcPr>
            <w:tcW w:w="2160" w:type="dxa"/>
          </w:tcPr>
          <w:p w14:paraId="72FC7377" w14:textId="77777777" w:rsidR="008F64B6" w:rsidRDefault="00000000">
            <w:r>
              <w:t>Type</w:t>
            </w:r>
          </w:p>
        </w:tc>
        <w:tc>
          <w:tcPr>
            <w:tcW w:w="2160" w:type="dxa"/>
          </w:tcPr>
          <w:p w14:paraId="59E69670" w14:textId="77777777" w:rsidR="008F64B6" w:rsidRDefault="00000000">
            <w:r>
              <w:t>Nullable</w:t>
            </w:r>
          </w:p>
        </w:tc>
        <w:tc>
          <w:tcPr>
            <w:tcW w:w="2160" w:type="dxa"/>
          </w:tcPr>
          <w:p w14:paraId="7E262A6A" w14:textId="77777777" w:rsidR="008F64B6" w:rsidRDefault="00000000">
            <w:r>
              <w:t>Default</w:t>
            </w:r>
          </w:p>
        </w:tc>
      </w:tr>
      <w:tr w:rsidR="008F64B6" w14:paraId="7614886C" w14:textId="77777777">
        <w:tc>
          <w:tcPr>
            <w:tcW w:w="2160" w:type="dxa"/>
          </w:tcPr>
          <w:p w14:paraId="4BCF5B96" w14:textId="77777777" w:rsidR="008F64B6" w:rsidRDefault="00000000">
            <w:r>
              <w:t>Id</w:t>
            </w:r>
          </w:p>
        </w:tc>
        <w:tc>
          <w:tcPr>
            <w:tcW w:w="2160" w:type="dxa"/>
          </w:tcPr>
          <w:p w14:paraId="6CF970BE" w14:textId="77777777" w:rsidR="008F64B6" w:rsidRDefault="00000000">
            <w:r>
              <w:t>int</w:t>
            </w:r>
          </w:p>
        </w:tc>
        <w:tc>
          <w:tcPr>
            <w:tcW w:w="2160" w:type="dxa"/>
          </w:tcPr>
          <w:p w14:paraId="38670E67" w14:textId="77777777" w:rsidR="008F64B6" w:rsidRDefault="00000000">
            <w:r>
              <w:t>No</w:t>
            </w:r>
          </w:p>
        </w:tc>
        <w:tc>
          <w:tcPr>
            <w:tcW w:w="2160" w:type="dxa"/>
          </w:tcPr>
          <w:p w14:paraId="64A0561D" w14:textId="77777777" w:rsidR="008F64B6" w:rsidRDefault="00000000">
            <w:r>
              <w:t>Null</w:t>
            </w:r>
          </w:p>
        </w:tc>
      </w:tr>
      <w:tr w:rsidR="008F64B6" w14:paraId="3D94B30D" w14:textId="77777777">
        <w:tc>
          <w:tcPr>
            <w:tcW w:w="2160" w:type="dxa"/>
          </w:tcPr>
          <w:p w14:paraId="0CC29B09" w14:textId="77777777" w:rsidR="008F64B6" w:rsidRDefault="00000000">
            <w:r>
              <w:lastRenderedPageBreak/>
              <w:t>TicketId</w:t>
            </w:r>
          </w:p>
        </w:tc>
        <w:tc>
          <w:tcPr>
            <w:tcW w:w="2160" w:type="dxa"/>
          </w:tcPr>
          <w:p w14:paraId="20C26F3B" w14:textId="77777777" w:rsidR="008F64B6" w:rsidRDefault="00000000">
            <w:r>
              <w:t>nvarchar(450)</w:t>
            </w:r>
          </w:p>
        </w:tc>
        <w:tc>
          <w:tcPr>
            <w:tcW w:w="2160" w:type="dxa"/>
          </w:tcPr>
          <w:p w14:paraId="5E31DE6F" w14:textId="77777777" w:rsidR="008F64B6" w:rsidRDefault="00000000">
            <w:r>
              <w:t>No</w:t>
            </w:r>
          </w:p>
        </w:tc>
        <w:tc>
          <w:tcPr>
            <w:tcW w:w="2160" w:type="dxa"/>
          </w:tcPr>
          <w:p w14:paraId="3A2F2469" w14:textId="77777777" w:rsidR="008F64B6" w:rsidRDefault="00000000">
            <w:r>
              <w:t>Null</w:t>
            </w:r>
          </w:p>
        </w:tc>
      </w:tr>
      <w:tr w:rsidR="008F64B6" w14:paraId="4A7002FB" w14:textId="77777777">
        <w:tc>
          <w:tcPr>
            <w:tcW w:w="2160" w:type="dxa"/>
          </w:tcPr>
          <w:p w14:paraId="0CA5CA93" w14:textId="77777777" w:rsidR="008F64B6" w:rsidRDefault="00000000">
            <w:r>
              <w:t>DiagnosisId</w:t>
            </w:r>
          </w:p>
        </w:tc>
        <w:tc>
          <w:tcPr>
            <w:tcW w:w="2160" w:type="dxa"/>
          </w:tcPr>
          <w:p w14:paraId="4F591C81" w14:textId="77777777" w:rsidR="008F64B6" w:rsidRDefault="00000000">
            <w:r>
              <w:t>int</w:t>
            </w:r>
          </w:p>
        </w:tc>
        <w:tc>
          <w:tcPr>
            <w:tcW w:w="2160" w:type="dxa"/>
          </w:tcPr>
          <w:p w14:paraId="28A7560F" w14:textId="77777777" w:rsidR="008F64B6" w:rsidRDefault="00000000">
            <w:r>
              <w:t>No</w:t>
            </w:r>
          </w:p>
        </w:tc>
        <w:tc>
          <w:tcPr>
            <w:tcW w:w="2160" w:type="dxa"/>
          </w:tcPr>
          <w:p w14:paraId="369D4515" w14:textId="77777777" w:rsidR="008F64B6" w:rsidRDefault="00000000">
            <w:r>
              <w:t>Null</w:t>
            </w:r>
          </w:p>
        </w:tc>
      </w:tr>
      <w:tr w:rsidR="008F64B6" w14:paraId="54DC48F0" w14:textId="77777777">
        <w:tc>
          <w:tcPr>
            <w:tcW w:w="2160" w:type="dxa"/>
          </w:tcPr>
          <w:p w14:paraId="462F348B" w14:textId="77777777" w:rsidR="008F64B6" w:rsidRDefault="00000000">
            <w:r>
              <w:t>DoctorId</w:t>
            </w:r>
          </w:p>
        </w:tc>
        <w:tc>
          <w:tcPr>
            <w:tcW w:w="2160" w:type="dxa"/>
          </w:tcPr>
          <w:p w14:paraId="1BFF9EC7" w14:textId="77777777" w:rsidR="008F64B6" w:rsidRDefault="00000000">
            <w:r>
              <w:t>nvarchar(450)</w:t>
            </w:r>
          </w:p>
        </w:tc>
        <w:tc>
          <w:tcPr>
            <w:tcW w:w="2160" w:type="dxa"/>
          </w:tcPr>
          <w:p w14:paraId="387AE972" w14:textId="77777777" w:rsidR="008F64B6" w:rsidRDefault="00000000">
            <w:r>
              <w:t>No</w:t>
            </w:r>
          </w:p>
        </w:tc>
        <w:tc>
          <w:tcPr>
            <w:tcW w:w="2160" w:type="dxa"/>
          </w:tcPr>
          <w:p w14:paraId="5E5A9A3F" w14:textId="77777777" w:rsidR="008F64B6" w:rsidRDefault="00000000">
            <w:r>
              <w:t>Null</w:t>
            </w:r>
          </w:p>
        </w:tc>
      </w:tr>
    </w:tbl>
    <w:p w14:paraId="21E7082A" w14:textId="77777777" w:rsidR="008F64B6" w:rsidRDefault="00000000">
      <w:pPr>
        <w:pStyle w:val="Heading2"/>
      </w:pPr>
      <w:r>
        <w:t>Asnans</w:t>
      </w:r>
    </w:p>
    <w:tbl>
      <w:tblPr>
        <w:tblStyle w:val="TableGrid"/>
        <w:tblW w:w="0" w:type="auto"/>
        <w:tblLook w:val="04A0" w:firstRow="1" w:lastRow="0" w:firstColumn="1" w:lastColumn="0" w:noHBand="0" w:noVBand="1"/>
      </w:tblPr>
      <w:tblGrid>
        <w:gridCol w:w="2160"/>
        <w:gridCol w:w="2160"/>
        <w:gridCol w:w="2160"/>
        <w:gridCol w:w="2160"/>
      </w:tblGrid>
      <w:tr w:rsidR="008F64B6" w14:paraId="098A2F55" w14:textId="77777777">
        <w:tc>
          <w:tcPr>
            <w:tcW w:w="2160" w:type="dxa"/>
          </w:tcPr>
          <w:p w14:paraId="3730F918" w14:textId="77777777" w:rsidR="008F64B6" w:rsidRDefault="00000000">
            <w:r>
              <w:t>Field</w:t>
            </w:r>
          </w:p>
        </w:tc>
        <w:tc>
          <w:tcPr>
            <w:tcW w:w="2160" w:type="dxa"/>
          </w:tcPr>
          <w:p w14:paraId="6CD0CC48" w14:textId="77777777" w:rsidR="008F64B6" w:rsidRDefault="00000000">
            <w:r>
              <w:t>Type</w:t>
            </w:r>
          </w:p>
        </w:tc>
        <w:tc>
          <w:tcPr>
            <w:tcW w:w="2160" w:type="dxa"/>
          </w:tcPr>
          <w:p w14:paraId="2139D9B3" w14:textId="77777777" w:rsidR="008F64B6" w:rsidRDefault="00000000">
            <w:r>
              <w:t>Nullable</w:t>
            </w:r>
          </w:p>
        </w:tc>
        <w:tc>
          <w:tcPr>
            <w:tcW w:w="2160" w:type="dxa"/>
          </w:tcPr>
          <w:p w14:paraId="43615F1A" w14:textId="77777777" w:rsidR="008F64B6" w:rsidRDefault="00000000">
            <w:r>
              <w:t>Default</w:t>
            </w:r>
          </w:p>
        </w:tc>
      </w:tr>
      <w:tr w:rsidR="008F64B6" w14:paraId="4496CF42" w14:textId="77777777">
        <w:tc>
          <w:tcPr>
            <w:tcW w:w="2160" w:type="dxa"/>
          </w:tcPr>
          <w:p w14:paraId="15467CEA" w14:textId="77777777" w:rsidR="008F64B6" w:rsidRDefault="00000000">
            <w:r>
              <w:t>Id</w:t>
            </w:r>
          </w:p>
        </w:tc>
        <w:tc>
          <w:tcPr>
            <w:tcW w:w="2160" w:type="dxa"/>
          </w:tcPr>
          <w:p w14:paraId="4C32D6DA" w14:textId="77777777" w:rsidR="008F64B6" w:rsidRDefault="00000000">
            <w:r>
              <w:t>nvarchar(450)</w:t>
            </w:r>
          </w:p>
        </w:tc>
        <w:tc>
          <w:tcPr>
            <w:tcW w:w="2160" w:type="dxa"/>
          </w:tcPr>
          <w:p w14:paraId="55694BBA" w14:textId="77777777" w:rsidR="008F64B6" w:rsidRDefault="00000000">
            <w:r>
              <w:t>No</w:t>
            </w:r>
          </w:p>
        </w:tc>
        <w:tc>
          <w:tcPr>
            <w:tcW w:w="2160" w:type="dxa"/>
          </w:tcPr>
          <w:p w14:paraId="438AF2F1" w14:textId="77777777" w:rsidR="008F64B6" w:rsidRDefault="00000000">
            <w:r>
              <w:t>Null</w:t>
            </w:r>
          </w:p>
        </w:tc>
      </w:tr>
      <w:tr w:rsidR="008F64B6" w14:paraId="4FE28EF7" w14:textId="77777777">
        <w:tc>
          <w:tcPr>
            <w:tcW w:w="2160" w:type="dxa"/>
          </w:tcPr>
          <w:p w14:paraId="6899EA4B" w14:textId="77777777" w:rsidR="008F64B6" w:rsidRDefault="00000000">
            <w:r>
              <w:t>tooth11</w:t>
            </w:r>
          </w:p>
        </w:tc>
        <w:tc>
          <w:tcPr>
            <w:tcW w:w="2160" w:type="dxa"/>
          </w:tcPr>
          <w:p w14:paraId="73BE3ED9" w14:textId="77777777" w:rsidR="008F64B6" w:rsidRDefault="00000000">
            <w:r>
              <w:t>bit</w:t>
            </w:r>
          </w:p>
        </w:tc>
        <w:tc>
          <w:tcPr>
            <w:tcW w:w="2160" w:type="dxa"/>
          </w:tcPr>
          <w:p w14:paraId="647DF17B" w14:textId="77777777" w:rsidR="008F64B6" w:rsidRDefault="00000000">
            <w:r>
              <w:t>No</w:t>
            </w:r>
          </w:p>
        </w:tc>
        <w:tc>
          <w:tcPr>
            <w:tcW w:w="2160" w:type="dxa"/>
          </w:tcPr>
          <w:p w14:paraId="4EA5F631" w14:textId="77777777" w:rsidR="008F64B6" w:rsidRDefault="00000000">
            <w:r>
              <w:t>Null</w:t>
            </w:r>
          </w:p>
        </w:tc>
      </w:tr>
      <w:tr w:rsidR="008F64B6" w14:paraId="6D7705AC" w14:textId="77777777">
        <w:tc>
          <w:tcPr>
            <w:tcW w:w="2160" w:type="dxa"/>
          </w:tcPr>
          <w:p w14:paraId="4193796A" w14:textId="77777777" w:rsidR="008F64B6" w:rsidRDefault="00000000">
            <w:r>
              <w:t>tooth12</w:t>
            </w:r>
          </w:p>
        </w:tc>
        <w:tc>
          <w:tcPr>
            <w:tcW w:w="2160" w:type="dxa"/>
          </w:tcPr>
          <w:p w14:paraId="51A5AF9F" w14:textId="77777777" w:rsidR="008F64B6" w:rsidRDefault="00000000">
            <w:r>
              <w:t>bit</w:t>
            </w:r>
          </w:p>
        </w:tc>
        <w:tc>
          <w:tcPr>
            <w:tcW w:w="2160" w:type="dxa"/>
          </w:tcPr>
          <w:p w14:paraId="5C4F57FA" w14:textId="77777777" w:rsidR="008F64B6" w:rsidRDefault="00000000">
            <w:r>
              <w:t>No</w:t>
            </w:r>
          </w:p>
        </w:tc>
        <w:tc>
          <w:tcPr>
            <w:tcW w:w="2160" w:type="dxa"/>
          </w:tcPr>
          <w:p w14:paraId="6AEEFD44" w14:textId="77777777" w:rsidR="008F64B6" w:rsidRDefault="00000000">
            <w:r>
              <w:t>Null</w:t>
            </w:r>
          </w:p>
        </w:tc>
      </w:tr>
      <w:tr w:rsidR="008F64B6" w14:paraId="5D67E79E" w14:textId="77777777">
        <w:tc>
          <w:tcPr>
            <w:tcW w:w="2160" w:type="dxa"/>
          </w:tcPr>
          <w:p w14:paraId="0A218DF3" w14:textId="77777777" w:rsidR="008F64B6" w:rsidRDefault="00000000">
            <w:r>
              <w:t>tooth13</w:t>
            </w:r>
          </w:p>
        </w:tc>
        <w:tc>
          <w:tcPr>
            <w:tcW w:w="2160" w:type="dxa"/>
          </w:tcPr>
          <w:p w14:paraId="444F5D7F" w14:textId="77777777" w:rsidR="008F64B6" w:rsidRDefault="00000000">
            <w:r>
              <w:t>bit</w:t>
            </w:r>
          </w:p>
        </w:tc>
        <w:tc>
          <w:tcPr>
            <w:tcW w:w="2160" w:type="dxa"/>
          </w:tcPr>
          <w:p w14:paraId="33C2B026" w14:textId="77777777" w:rsidR="008F64B6" w:rsidRDefault="00000000">
            <w:r>
              <w:t>No</w:t>
            </w:r>
          </w:p>
        </w:tc>
        <w:tc>
          <w:tcPr>
            <w:tcW w:w="2160" w:type="dxa"/>
          </w:tcPr>
          <w:p w14:paraId="4EEC6191" w14:textId="77777777" w:rsidR="008F64B6" w:rsidRDefault="00000000">
            <w:r>
              <w:t>Null</w:t>
            </w:r>
          </w:p>
        </w:tc>
      </w:tr>
      <w:tr w:rsidR="008F64B6" w14:paraId="6DE4F5C1" w14:textId="77777777">
        <w:tc>
          <w:tcPr>
            <w:tcW w:w="2160" w:type="dxa"/>
          </w:tcPr>
          <w:p w14:paraId="762D8079" w14:textId="77777777" w:rsidR="008F64B6" w:rsidRDefault="00000000">
            <w:r>
              <w:t>tooth14</w:t>
            </w:r>
          </w:p>
        </w:tc>
        <w:tc>
          <w:tcPr>
            <w:tcW w:w="2160" w:type="dxa"/>
          </w:tcPr>
          <w:p w14:paraId="4AA68742" w14:textId="77777777" w:rsidR="008F64B6" w:rsidRDefault="00000000">
            <w:r>
              <w:t>bit</w:t>
            </w:r>
          </w:p>
        </w:tc>
        <w:tc>
          <w:tcPr>
            <w:tcW w:w="2160" w:type="dxa"/>
          </w:tcPr>
          <w:p w14:paraId="719FDEFE" w14:textId="77777777" w:rsidR="008F64B6" w:rsidRDefault="00000000">
            <w:r>
              <w:t>No</w:t>
            </w:r>
          </w:p>
        </w:tc>
        <w:tc>
          <w:tcPr>
            <w:tcW w:w="2160" w:type="dxa"/>
          </w:tcPr>
          <w:p w14:paraId="1D3AA552" w14:textId="77777777" w:rsidR="008F64B6" w:rsidRDefault="00000000">
            <w:r>
              <w:t>Null</w:t>
            </w:r>
          </w:p>
        </w:tc>
      </w:tr>
      <w:tr w:rsidR="008F64B6" w14:paraId="3E093D02" w14:textId="77777777">
        <w:tc>
          <w:tcPr>
            <w:tcW w:w="2160" w:type="dxa"/>
          </w:tcPr>
          <w:p w14:paraId="03B4EB72" w14:textId="77777777" w:rsidR="008F64B6" w:rsidRDefault="00000000">
            <w:r>
              <w:t>tooth15</w:t>
            </w:r>
          </w:p>
        </w:tc>
        <w:tc>
          <w:tcPr>
            <w:tcW w:w="2160" w:type="dxa"/>
          </w:tcPr>
          <w:p w14:paraId="4EB9317B" w14:textId="77777777" w:rsidR="008F64B6" w:rsidRDefault="00000000">
            <w:r>
              <w:t>bit</w:t>
            </w:r>
          </w:p>
        </w:tc>
        <w:tc>
          <w:tcPr>
            <w:tcW w:w="2160" w:type="dxa"/>
          </w:tcPr>
          <w:p w14:paraId="31AC16F3" w14:textId="77777777" w:rsidR="008F64B6" w:rsidRDefault="00000000">
            <w:r>
              <w:t>No</w:t>
            </w:r>
          </w:p>
        </w:tc>
        <w:tc>
          <w:tcPr>
            <w:tcW w:w="2160" w:type="dxa"/>
          </w:tcPr>
          <w:p w14:paraId="31F924E5" w14:textId="77777777" w:rsidR="008F64B6" w:rsidRDefault="00000000">
            <w:r>
              <w:t>Null</w:t>
            </w:r>
          </w:p>
        </w:tc>
      </w:tr>
      <w:tr w:rsidR="008F64B6" w14:paraId="52DF00CF" w14:textId="77777777">
        <w:tc>
          <w:tcPr>
            <w:tcW w:w="2160" w:type="dxa"/>
          </w:tcPr>
          <w:p w14:paraId="03764B13" w14:textId="77777777" w:rsidR="008F64B6" w:rsidRDefault="00000000">
            <w:r>
              <w:t>tooth16</w:t>
            </w:r>
          </w:p>
        </w:tc>
        <w:tc>
          <w:tcPr>
            <w:tcW w:w="2160" w:type="dxa"/>
          </w:tcPr>
          <w:p w14:paraId="6C2AC71B" w14:textId="77777777" w:rsidR="008F64B6" w:rsidRDefault="00000000">
            <w:r>
              <w:t>bit</w:t>
            </w:r>
          </w:p>
        </w:tc>
        <w:tc>
          <w:tcPr>
            <w:tcW w:w="2160" w:type="dxa"/>
          </w:tcPr>
          <w:p w14:paraId="40254148" w14:textId="77777777" w:rsidR="008F64B6" w:rsidRDefault="00000000">
            <w:r>
              <w:t>No</w:t>
            </w:r>
          </w:p>
        </w:tc>
        <w:tc>
          <w:tcPr>
            <w:tcW w:w="2160" w:type="dxa"/>
          </w:tcPr>
          <w:p w14:paraId="70464557" w14:textId="77777777" w:rsidR="008F64B6" w:rsidRDefault="00000000">
            <w:r>
              <w:t>Null</w:t>
            </w:r>
          </w:p>
        </w:tc>
      </w:tr>
      <w:tr w:rsidR="008F64B6" w14:paraId="12AD1A1C" w14:textId="77777777">
        <w:tc>
          <w:tcPr>
            <w:tcW w:w="2160" w:type="dxa"/>
          </w:tcPr>
          <w:p w14:paraId="502ED5BF" w14:textId="77777777" w:rsidR="008F64B6" w:rsidRDefault="00000000">
            <w:r>
              <w:t>tooth17</w:t>
            </w:r>
          </w:p>
        </w:tc>
        <w:tc>
          <w:tcPr>
            <w:tcW w:w="2160" w:type="dxa"/>
          </w:tcPr>
          <w:p w14:paraId="2FCAE458" w14:textId="77777777" w:rsidR="008F64B6" w:rsidRDefault="00000000">
            <w:r>
              <w:t>bit</w:t>
            </w:r>
          </w:p>
        </w:tc>
        <w:tc>
          <w:tcPr>
            <w:tcW w:w="2160" w:type="dxa"/>
          </w:tcPr>
          <w:p w14:paraId="15A6C349" w14:textId="77777777" w:rsidR="008F64B6" w:rsidRDefault="00000000">
            <w:r>
              <w:t>No</w:t>
            </w:r>
          </w:p>
        </w:tc>
        <w:tc>
          <w:tcPr>
            <w:tcW w:w="2160" w:type="dxa"/>
          </w:tcPr>
          <w:p w14:paraId="399E8DA7" w14:textId="77777777" w:rsidR="008F64B6" w:rsidRDefault="00000000">
            <w:r>
              <w:t>Null</w:t>
            </w:r>
          </w:p>
        </w:tc>
      </w:tr>
      <w:tr w:rsidR="008F64B6" w14:paraId="61E6219B" w14:textId="77777777">
        <w:tc>
          <w:tcPr>
            <w:tcW w:w="2160" w:type="dxa"/>
          </w:tcPr>
          <w:p w14:paraId="15CF60DE" w14:textId="77777777" w:rsidR="008F64B6" w:rsidRDefault="00000000">
            <w:r>
              <w:t>tooth18</w:t>
            </w:r>
          </w:p>
        </w:tc>
        <w:tc>
          <w:tcPr>
            <w:tcW w:w="2160" w:type="dxa"/>
          </w:tcPr>
          <w:p w14:paraId="4FC3DD12" w14:textId="77777777" w:rsidR="008F64B6" w:rsidRDefault="00000000">
            <w:r>
              <w:t>bit</w:t>
            </w:r>
          </w:p>
        </w:tc>
        <w:tc>
          <w:tcPr>
            <w:tcW w:w="2160" w:type="dxa"/>
          </w:tcPr>
          <w:p w14:paraId="2804CCC3" w14:textId="77777777" w:rsidR="008F64B6" w:rsidRDefault="00000000">
            <w:r>
              <w:t>No</w:t>
            </w:r>
          </w:p>
        </w:tc>
        <w:tc>
          <w:tcPr>
            <w:tcW w:w="2160" w:type="dxa"/>
          </w:tcPr>
          <w:p w14:paraId="5B302AC8" w14:textId="77777777" w:rsidR="008F64B6" w:rsidRDefault="00000000">
            <w:r>
              <w:t>Null</w:t>
            </w:r>
          </w:p>
        </w:tc>
      </w:tr>
      <w:tr w:rsidR="008F64B6" w14:paraId="21A3EF35" w14:textId="77777777">
        <w:tc>
          <w:tcPr>
            <w:tcW w:w="2160" w:type="dxa"/>
          </w:tcPr>
          <w:p w14:paraId="54A4272D" w14:textId="77777777" w:rsidR="008F64B6" w:rsidRDefault="00000000">
            <w:r>
              <w:t>tooth21</w:t>
            </w:r>
          </w:p>
        </w:tc>
        <w:tc>
          <w:tcPr>
            <w:tcW w:w="2160" w:type="dxa"/>
          </w:tcPr>
          <w:p w14:paraId="387FCA75" w14:textId="77777777" w:rsidR="008F64B6" w:rsidRDefault="00000000">
            <w:r>
              <w:t>bit</w:t>
            </w:r>
          </w:p>
        </w:tc>
        <w:tc>
          <w:tcPr>
            <w:tcW w:w="2160" w:type="dxa"/>
          </w:tcPr>
          <w:p w14:paraId="1986AD91" w14:textId="77777777" w:rsidR="008F64B6" w:rsidRDefault="00000000">
            <w:r>
              <w:t>No</w:t>
            </w:r>
          </w:p>
        </w:tc>
        <w:tc>
          <w:tcPr>
            <w:tcW w:w="2160" w:type="dxa"/>
          </w:tcPr>
          <w:p w14:paraId="5EBD5CF4" w14:textId="77777777" w:rsidR="008F64B6" w:rsidRDefault="00000000">
            <w:r>
              <w:t>Null</w:t>
            </w:r>
          </w:p>
        </w:tc>
      </w:tr>
      <w:tr w:rsidR="008F64B6" w14:paraId="29F81801" w14:textId="77777777">
        <w:tc>
          <w:tcPr>
            <w:tcW w:w="2160" w:type="dxa"/>
          </w:tcPr>
          <w:p w14:paraId="291C93AE" w14:textId="77777777" w:rsidR="008F64B6" w:rsidRDefault="00000000">
            <w:r>
              <w:t>tooth22</w:t>
            </w:r>
          </w:p>
        </w:tc>
        <w:tc>
          <w:tcPr>
            <w:tcW w:w="2160" w:type="dxa"/>
          </w:tcPr>
          <w:p w14:paraId="485A425E" w14:textId="77777777" w:rsidR="008F64B6" w:rsidRDefault="00000000">
            <w:r>
              <w:t>bit</w:t>
            </w:r>
          </w:p>
        </w:tc>
        <w:tc>
          <w:tcPr>
            <w:tcW w:w="2160" w:type="dxa"/>
          </w:tcPr>
          <w:p w14:paraId="49B0E6EA" w14:textId="77777777" w:rsidR="008F64B6" w:rsidRDefault="00000000">
            <w:r>
              <w:t>No</w:t>
            </w:r>
          </w:p>
        </w:tc>
        <w:tc>
          <w:tcPr>
            <w:tcW w:w="2160" w:type="dxa"/>
          </w:tcPr>
          <w:p w14:paraId="229785E3" w14:textId="77777777" w:rsidR="008F64B6" w:rsidRDefault="00000000">
            <w:r>
              <w:t>Null</w:t>
            </w:r>
          </w:p>
        </w:tc>
      </w:tr>
      <w:tr w:rsidR="008F64B6" w14:paraId="7BA5C04F" w14:textId="77777777">
        <w:tc>
          <w:tcPr>
            <w:tcW w:w="2160" w:type="dxa"/>
          </w:tcPr>
          <w:p w14:paraId="2DBD9D3B" w14:textId="77777777" w:rsidR="008F64B6" w:rsidRDefault="00000000">
            <w:r>
              <w:t>tooth23</w:t>
            </w:r>
          </w:p>
        </w:tc>
        <w:tc>
          <w:tcPr>
            <w:tcW w:w="2160" w:type="dxa"/>
          </w:tcPr>
          <w:p w14:paraId="5E45A31E" w14:textId="77777777" w:rsidR="008F64B6" w:rsidRDefault="00000000">
            <w:r>
              <w:t>bit</w:t>
            </w:r>
          </w:p>
        </w:tc>
        <w:tc>
          <w:tcPr>
            <w:tcW w:w="2160" w:type="dxa"/>
          </w:tcPr>
          <w:p w14:paraId="308FA911" w14:textId="77777777" w:rsidR="008F64B6" w:rsidRDefault="00000000">
            <w:r>
              <w:t>No</w:t>
            </w:r>
          </w:p>
        </w:tc>
        <w:tc>
          <w:tcPr>
            <w:tcW w:w="2160" w:type="dxa"/>
          </w:tcPr>
          <w:p w14:paraId="1255AB9F" w14:textId="77777777" w:rsidR="008F64B6" w:rsidRDefault="00000000">
            <w:r>
              <w:t>Null</w:t>
            </w:r>
          </w:p>
        </w:tc>
      </w:tr>
      <w:tr w:rsidR="008F64B6" w14:paraId="67DD3B52" w14:textId="77777777">
        <w:tc>
          <w:tcPr>
            <w:tcW w:w="2160" w:type="dxa"/>
          </w:tcPr>
          <w:p w14:paraId="20CF96D4" w14:textId="77777777" w:rsidR="008F64B6" w:rsidRDefault="00000000">
            <w:r>
              <w:t>tooth24</w:t>
            </w:r>
          </w:p>
        </w:tc>
        <w:tc>
          <w:tcPr>
            <w:tcW w:w="2160" w:type="dxa"/>
          </w:tcPr>
          <w:p w14:paraId="56DA0DDE" w14:textId="77777777" w:rsidR="008F64B6" w:rsidRDefault="00000000">
            <w:r>
              <w:t>bit</w:t>
            </w:r>
          </w:p>
        </w:tc>
        <w:tc>
          <w:tcPr>
            <w:tcW w:w="2160" w:type="dxa"/>
          </w:tcPr>
          <w:p w14:paraId="0652E919" w14:textId="77777777" w:rsidR="008F64B6" w:rsidRDefault="00000000">
            <w:r>
              <w:t>No</w:t>
            </w:r>
          </w:p>
        </w:tc>
        <w:tc>
          <w:tcPr>
            <w:tcW w:w="2160" w:type="dxa"/>
          </w:tcPr>
          <w:p w14:paraId="35C529B1" w14:textId="77777777" w:rsidR="008F64B6" w:rsidRDefault="00000000">
            <w:r>
              <w:t>Null</w:t>
            </w:r>
          </w:p>
        </w:tc>
      </w:tr>
      <w:tr w:rsidR="008F64B6" w14:paraId="1A1F2A97" w14:textId="77777777">
        <w:tc>
          <w:tcPr>
            <w:tcW w:w="2160" w:type="dxa"/>
          </w:tcPr>
          <w:p w14:paraId="2D39B8B1" w14:textId="77777777" w:rsidR="008F64B6" w:rsidRDefault="00000000">
            <w:r>
              <w:t>tooth25</w:t>
            </w:r>
          </w:p>
        </w:tc>
        <w:tc>
          <w:tcPr>
            <w:tcW w:w="2160" w:type="dxa"/>
          </w:tcPr>
          <w:p w14:paraId="1A6F3A77" w14:textId="77777777" w:rsidR="008F64B6" w:rsidRDefault="00000000">
            <w:r>
              <w:t>bit</w:t>
            </w:r>
          </w:p>
        </w:tc>
        <w:tc>
          <w:tcPr>
            <w:tcW w:w="2160" w:type="dxa"/>
          </w:tcPr>
          <w:p w14:paraId="3822AABE" w14:textId="77777777" w:rsidR="008F64B6" w:rsidRDefault="00000000">
            <w:r>
              <w:t>No</w:t>
            </w:r>
          </w:p>
        </w:tc>
        <w:tc>
          <w:tcPr>
            <w:tcW w:w="2160" w:type="dxa"/>
          </w:tcPr>
          <w:p w14:paraId="24FD07C1" w14:textId="77777777" w:rsidR="008F64B6" w:rsidRDefault="00000000">
            <w:r>
              <w:t>Null</w:t>
            </w:r>
          </w:p>
        </w:tc>
      </w:tr>
      <w:tr w:rsidR="008F64B6" w14:paraId="391F46CC" w14:textId="77777777">
        <w:tc>
          <w:tcPr>
            <w:tcW w:w="2160" w:type="dxa"/>
          </w:tcPr>
          <w:p w14:paraId="38B1B487" w14:textId="77777777" w:rsidR="008F64B6" w:rsidRDefault="00000000">
            <w:r>
              <w:t>tooth26</w:t>
            </w:r>
          </w:p>
        </w:tc>
        <w:tc>
          <w:tcPr>
            <w:tcW w:w="2160" w:type="dxa"/>
          </w:tcPr>
          <w:p w14:paraId="1467786F" w14:textId="77777777" w:rsidR="008F64B6" w:rsidRDefault="00000000">
            <w:r>
              <w:t>bit</w:t>
            </w:r>
          </w:p>
        </w:tc>
        <w:tc>
          <w:tcPr>
            <w:tcW w:w="2160" w:type="dxa"/>
          </w:tcPr>
          <w:p w14:paraId="6084088C" w14:textId="77777777" w:rsidR="008F64B6" w:rsidRDefault="00000000">
            <w:r>
              <w:t>No</w:t>
            </w:r>
          </w:p>
        </w:tc>
        <w:tc>
          <w:tcPr>
            <w:tcW w:w="2160" w:type="dxa"/>
          </w:tcPr>
          <w:p w14:paraId="4448D4FA" w14:textId="77777777" w:rsidR="008F64B6" w:rsidRDefault="00000000">
            <w:r>
              <w:t>Null</w:t>
            </w:r>
          </w:p>
        </w:tc>
      </w:tr>
      <w:tr w:rsidR="008F64B6" w14:paraId="638117C5" w14:textId="77777777">
        <w:tc>
          <w:tcPr>
            <w:tcW w:w="2160" w:type="dxa"/>
          </w:tcPr>
          <w:p w14:paraId="7FEBE0FD" w14:textId="77777777" w:rsidR="008F64B6" w:rsidRDefault="00000000">
            <w:r>
              <w:t>tooth27</w:t>
            </w:r>
          </w:p>
        </w:tc>
        <w:tc>
          <w:tcPr>
            <w:tcW w:w="2160" w:type="dxa"/>
          </w:tcPr>
          <w:p w14:paraId="172344CC" w14:textId="77777777" w:rsidR="008F64B6" w:rsidRDefault="00000000">
            <w:r>
              <w:t>bit</w:t>
            </w:r>
          </w:p>
        </w:tc>
        <w:tc>
          <w:tcPr>
            <w:tcW w:w="2160" w:type="dxa"/>
          </w:tcPr>
          <w:p w14:paraId="3F12F564" w14:textId="77777777" w:rsidR="008F64B6" w:rsidRDefault="00000000">
            <w:r>
              <w:t>No</w:t>
            </w:r>
          </w:p>
        </w:tc>
        <w:tc>
          <w:tcPr>
            <w:tcW w:w="2160" w:type="dxa"/>
          </w:tcPr>
          <w:p w14:paraId="555CC868" w14:textId="77777777" w:rsidR="008F64B6" w:rsidRDefault="00000000">
            <w:r>
              <w:t>Null</w:t>
            </w:r>
          </w:p>
        </w:tc>
      </w:tr>
      <w:tr w:rsidR="008F64B6" w14:paraId="47161D04" w14:textId="77777777">
        <w:tc>
          <w:tcPr>
            <w:tcW w:w="2160" w:type="dxa"/>
          </w:tcPr>
          <w:p w14:paraId="6A79C02C" w14:textId="77777777" w:rsidR="008F64B6" w:rsidRDefault="00000000">
            <w:r>
              <w:t>tooth28</w:t>
            </w:r>
          </w:p>
        </w:tc>
        <w:tc>
          <w:tcPr>
            <w:tcW w:w="2160" w:type="dxa"/>
          </w:tcPr>
          <w:p w14:paraId="5BCE4F7E" w14:textId="77777777" w:rsidR="008F64B6" w:rsidRDefault="00000000">
            <w:r>
              <w:t>bit</w:t>
            </w:r>
          </w:p>
        </w:tc>
        <w:tc>
          <w:tcPr>
            <w:tcW w:w="2160" w:type="dxa"/>
          </w:tcPr>
          <w:p w14:paraId="14CC8A1D" w14:textId="77777777" w:rsidR="008F64B6" w:rsidRDefault="00000000">
            <w:r>
              <w:t>No</w:t>
            </w:r>
          </w:p>
        </w:tc>
        <w:tc>
          <w:tcPr>
            <w:tcW w:w="2160" w:type="dxa"/>
          </w:tcPr>
          <w:p w14:paraId="05DB3F40" w14:textId="77777777" w:rsidR="008F64B6" w:rsidRDefault="00000000">
            <w:r>
              <w:t>Null</w:t>
            </w:r>
          </w:p>
        </w:tc>
      </w:tr>
      <w:tr w:rsidR="008F64B6" w14:paraId="33D09A11" w14:textId="77777777">
        <w:tc>
          <w:tcPr>
            <w:tcW w:w="2160" w:type="dxa"/>
          </w:tcPr>
          <w:p w14:paraId="36640715" w14:textId="77777777" w:rsidR="008F64B6" w:rsidRDefault="00000000">
            <w:r>
              <w:t>tooth31</w:t>
            </w:r>
          </w:p>
        </w:tc>
        <w:tc>
          <w:tcPr>
            <w:tcW w:w="2160" w:type="dxa"/>
          </w:tcPr>
          <w:p w14:paraId="3670884C" w14:textId="77777777" w:rsidR="008F64B6" w:rsidRDefault="00000000">
            <w:r>
              <w:t>bit</w:t>
            </w:r>
          </w:p>
        </w:tc>
        <w:tc>
          <w:tcPr>
            <w:tcW w:w="2160" w:type="dxa"/>
          </w:tcPr>
          <w:p w14:paraId="16299305" w14:textId="77777777" w:rsidR="008F64B6" w:rsidRDefault="00000000">
            <w:r>
              <w:t>No</w:t>
            </w:r>
          </w:p>
        </w:tc>
        <w:tc>
          <w:tcPr>
            <w:tcW w:w="2160" w:type="dxa"/>
          </w:tcPr>
          <w:p w14:paraId="53F9DE43" w14:textId="77777777" w:rsidR="008F64B6" w:rsidRDefault="00000000">
            <w:r>
              <w:t>Null</w:t>
            </w:r>
          </w:p>
        </w:tc>
      </w:tr>
      <w:tr w:rsidR="008F64B6" w14:paraId="08D911C2" w14:textId="77777777">
        <w:tc>
          <w:tcPr>
            <w:tcW w:w="2160" w:type="dxa"/>
          </w:tcPr>
          <w:p w14:paraId="64B33CF7" w14:textId="77777777" w:rsidR="008F64B6" w:rsidRDefault="00000000">
            <w:r>
              <w:t>tooth32</w:t>
            </w:r>
          </w:p>
        </w:tc>
        <w:tc>
          <w:tcPr>
            <w:tcW w:w="2160" w:type="dxa"/>
          </w:tcPr>
          <w:p w14:paraId="4B36B1D0" w14:textId="77777777" w:rsidR="008F64B6" w:rsidRDefault="00000000">
            <w:r>
              <w:t>bit</w:t>
            </w:r>
          </w:p>
        </w:tc>
        <w:tc>
          <w:tcPr>
            <w:tcW w:w="2160" w:type="dxa"/>
          </w:tcPr>
          <w:p w14:paraId="0C50497D" w14:textId="77777777" w:rsidR="008F64B6" w:rsidRDefault="00000000">
            <w:r>
              <w:t>No</w:t>
            </w:r>
          </w:p>
        </w:tc>
        <w:tc>
          <w:tcPr>
            <w:tcW w:w="2160" w:type="dxa"/>
          </w:tcPr>
          <w:p w14:paraId="7F1FFA7A" w14:textId="77777777" w:rsidR="008F64B6" w:rsidRDefault="00000000">
            <w:r>
              <w:t>Null</w:t>
            </w:r>
          </w:p>
        </w:tc>
      </w:tr>
      <w:tr w:rsidR="008F64B6" w14:paraId="016D05BF" w14:textId="77777777">
        <w:tc>
          <w:tcPr>
            <w:tcW w:w="2160" w:type="dxa"/>
          </w:tcPr>
          <w:p w14:paraId="0A8B07A3" w14:textId="77777777" w:rsidR="008F64B6" w:rsidRDefault="00000000">
            <w:r>
              <w:t>tooth33</w:t>
            </w:r>
          </w:p>
        </w:tc>
        <w:tc>
          <w:tcPr>
            <w:tcW w:w="2160" w:type="dxa"/>
          </w:tcPr>
          <w:p w14:paraId="12B0A89F" w14:textId="77777777" w:rsidR="008F64B6" w:rsidRDefault="00000000">
            <w:r>
              <w:t>bit</w:t>
            </w:r>
          </w:p>
        </w:tc>
        <w:tc>
          <w:tcPr>
            <w:tcW w:w="2160" w:type="dxa"/>
          </w:tcPr>
          <w:p w14:paraId="1E419C47" w14:textId="77777777" w:rsidR="008F64B6" w:rsidRDefault="00000000">
            <w:r>
              <w:t>No</w:t>
            </w:r>
          </w:p>
        </w:tc>
        <w:tc>
          <w:tcPr>
            <w:tcW w:w="2160" w:type="dxa"/>
          </w:tcPr>
          <w:p w14:paraId="56151254" w14:textId="77777777" w:rsidR="008F64B6" w:rsidRDefault="00000000">
            <w:r>
              <w:t>Null</w:t>
            </w:r>
          </w:p>
        </w:tc>
      </w:tr>
      <w:tr w:rsidR="008F64B6" w14:paraId="60C4722C" w14:textId="77777777">
        <w:tc>
          <w:tcPr>
            <w:tcW w:w="2160" w:type="dxa"/>
          </w:tcPr>
          <w:p w14:paraId="4E823313" w14:textId="77777777" w:rsidR="008F64B6" w:rsidRDefault="00000000">
            <w:r>
              <w:t>tooth34</w:t>
            </w:r>
          </w:p>
        </w:tc>
        <w:tc>
          <w:tcPr>
            <w:tcW w:w="2160" w:type="dxa"/>
          </w:tcPr>
          <w:p w14:paraId="73EE2CB4" w14:textId="77777777" w:rsidR="008F64B6" w:rsidRDefault="00000000">
            <w:r>
              <w:t>bit</w:t>
            </w:r>
          </w:p>
        </w:tc>
        <w:tc>
          <w:tcPr>
            <w:tcW w:w="2160" w:type="dxa"/>
          </w:tcPr>
          <w:p w14:paraId="1335E1AA" w14:textId="77777777" w:rsidR="008F64B6" w:rsidRDefault="00000000">
            <w:r>
              <w:t>No</w:t>
            </w:r>
          </w:p>
        </w:tc>
        <w:tc>
          <w:tcPr>
            <w:tcW w:w="2160" w:type="dxa"/>
          </w:tcPr>
          <w:p w14:paraId="151EFC5F" w14:textId="77777777" w:rsidR="008F64B6" w:rsidRDefault="00000000">
            <w:r>
              <w:t>Null</w:t>
            </w:r>
          </w:p>
        </w:tc>
      </w:tr>
      <w:tr w:rsidR="008F64B6" w14:paraId="117F2145" w14:textId="77777777">
        <w:tc>
          <w:tcPr>
            <w:tcW w:w="2160" w:type="dxa"/>
          </w:tcPr>
          <w:p w14:paraId="6B5CDB85" w14:textId="77777777" w:rsidR="008F64B6" w:rsidRDefault="00000000">
            <w:r>
              <w:t>tooth35</w:t>
            </w:r>
          </w:p>
        </w:tc>
        <w:tc>
          <w:tcPr>
            <w:tcW w:w="2160" w:type="dxa"/>
          </w:tcPr>
          <w:p w14:paraId="645E7FD7" w14:textId="77777777" w:rsidR="008F64B6" w:rsidRDefault="00000000">
            <w:r>
              <w:t>bit</w:t>
            </w:r>
          </w:p>
        </w:tc>
        <w:tc>
          <w:tcPr>
            <w:tcW w:w="2160" w:type="dxa"/>
          </w:tcPr>
          <w:p w14:paraId="185B4522" w14:textId="77777777" w:rsidR="008F64B6" w:rsidRDefault="00000000">
            <w:r>
              <w:t>No</w:t>
            </w:r>
          </w:p>
        </w:tc>
        <w:tc>
          <w:tcPr>
            <w:tcW w:w="2160" w:type="dxa"/>
          </w:tcPr>
          <w:p w14:paraId="0077DDA8" w14:textId="77777777" w:rsidR="008F64B6" w:rsidRDefault="00000000">
            <w:r>
              <w:t>Null</w:t>
            </w:r>
          </w:p>
        </w:tc>
      </w:tr>
      <w:tr w:rsidR="008F64B6" w14:paraId="006166CC" w14:textId="77777777">
        <w:tc>
          <w:tcPr>
            <w:tcW w:w="2160" w:type="dxa"/>
          </w:tcPr>
          <w:p w14:paraId="552C0020" w14:textId="77777777" w:rsidR="008F64B6" w:rsidRDefault="00000000">
            <w:r>
              <w:t>tooth36</w:t>
            </w:r>
          </w:p>
        </w:tc>
        <w:tc>
          <w:tcPr>
            <w:tcW w:w="2160" w:type="dxa"/>
          </w:tcPr>
          <w:p w14:paraId="140DA97A" w14:textId="77777777" w:rsidR="008F64B6" w:rsidRDefault="00000000">
            <w:r>
              <w:t>bit</w:t>
            </w:r>
          </w:p>
        </w:tc>
        <w:tc>
          <w:tcPr>
            <w:tcW w:w="2160" w:type="dxa"/>
          </w:tcPr>
          <w:p w14:paraId="6B2B6105" w14:textId="77777777" w:rsidR="008F64B6" w:rsidRDefault="00000000">
            <w:r>
              <w:t>No</w:t>
            </w:r>
          </w:p>
        </w:tc>
        <w:tc>
          <w:tcPr>
            <w:tcW w:w="2160" w:type="dxa"/>
          </w:tcPr>
          <w:p w14:paraId="7A35E364" w14:textId="77777777" w:rsidR="008F64B6" w:rsidRDefault="00000000">
            <w:r>
              <w:t>Null</w:t>
            </w:r>
          </w:p>
        </w:tc>
      </w:tr>
      <w:tr w:rsidR="008F64B6" w14:paraId="7E639E30" w14:textId="77777777">
        <w:tc>
          <w:tcPr>
            <w:tcW w:w="2160" w:type="dxa"/>
          </w:tcPr>
          <w:p w14:paraId="33B15024" w14:textId="77777777" w:rsidR="008F64B6" w:rsidRDefault="00000000">
            <w:r>
              <w:t>tooth37</w:t>
            </w:r>
          </w:p>
        </w:tc>
        <w:tc>
          <w:tcPr>
            <w:tcW w:w="2160" w:type="dxa"/>
          </w:tcPr>
          <w:p w14:paraId="345C391E" w14:textId="77777777" w:rsidR="008F64B6" w:rsidRDefault="00000000">
            <w:r>
              <w:t>bit</w:t>
            </w:r>
          </w:p>
        </w:tc>
        <w:tc>
          <w:tcPr>
            <w:tcW w:w="2160" w:type="dxa"/>
          </w:tcPr>
          <w:p w14:paraId="5107F310" w14:textId="77777777" w:rsidR="008F64B6" w:rsidRDefault="00000000">
            <w:r>
              <w:t>No</w:t>
            </w:r>
          </w:p>
        </w:tc>
        <w:tc>
          <w:tcPr>
            <w:tcW w:w="2160" w:type="dxa"/>
          </w:tcPr>
          <w:p w14:paraId="39048B5F" w14:textId="77777777" w:rsidR="008F64B6" w:rsidRDefault="00000000">
            <w:r>
              <w:t>Null</w:t>
            </w:r>
          </w:p>
        </w:tc>
      </w:tr>
      <w:tr w:rsidR="008F64B6" w14:paraId="3D8A285C" w14:textId="77777777">
        <w:tc>
          <w:tcPr>
            <w:tcW w:w="2160" w:type="dxa"/>
          </w:tcPr>
          <w:p w14:paraId="4EB8A01B" w14:textId="77777777" w:rsidR="008F64B6" w:rsidRDefault="00000000">
            <w:r>
              <w:t>tooth38</w:t>
            </w:r>
          </w:p>
        </w:tc>
        <w:tc>
          <w:tcPr>
            <w:tcW w:w="2160" w:type="dxa"/>
          </w:tcPr>
          <w:p w14:paraId="1BE311A3" w14:textId="77777777" w:rsidR="008F64B6" w:rsidRDefault="00000000">
            <w:r>
              <w:t>bit</w:t>
            </w:r>
          </w:p>
        </w:tc>
        <w:tc>
          <w:tcPr>
            <w:tcW w:w="2160" w:type="dxa"/>
          </w:tcPr>
          <w:p w14:paraId="71286E48" w14:textId="77777777" w:rsidR="008F64B6" w:rsidRDefault="00000000">
            <w:r>
              <w:t>No</w:t>
            </w:r>
          </w:p>
        </w:tc>
        <w:tc>
          <w:tcPr>
            <w:tcW w:w="2160" w:type="dxa"/>
          </w:tcPr>
          <w:p w14:paraId="371BB8B7" w14:textId="77777777" w:rsidR="008F64B6" w:rsidRDefault="00000000">
            <w:r>
              <w:t>Null</w:t>
            </w:r>
          </w:p>
        </w:tc>
      </w:tr>
      <w:tr w:rsidR="008F64B6" w14:paraId="0607AE47" w14:textId="77777777">
        <w:tc>
          <w:tcPr>
            <w:tcW w:w="2160" w:type="dxa"/>
          </w:tcPr>
          <w:p w14:paraId="783B3021" w14:textId="77777777" w:rsidR="008F64B6" w:rsidRDefault="00000000">
            <w:r>
              <w:t>tooth41</w:t>
            </w:r>
          </w:p>
        </w:tc>
        <w:tc>
          <w:tcPr>
            <w:tcW w:w="2160" w:type="dxa"/>
          </w:tcPr>
          <w:p w14:paraId="11B2529C" w14:textId="77777777" w:rsidR="008F64B6" w:rsidRDefault="00000000">
            <w:r>
              <w:t>bit</w:t>
            </w:r>
          </w:p>
        </w:tc>
        <w:tc>
          <w:tcPr>
            <w:tcW w:w="2160" w:type="dxa"/>
          </w:tcPr>
          <w:p w14:paraId="0117DE74" w14:textId="77777777" w:rsidR="008F64B6" w:rsidRDefault="00000000">
            <w:r>
              <w:t>No</w:t>
            </w:r>
          </w:p>
        </w:tc>
        <w:tc>
          <w:tcPr>
            <w:tcW w:w="2160" w:type="dxa"/>
          </w:tcPr>
          <w:p w14:paraId="0BBDA8F6" w14:textId="77777777" w:rsidR="008F64B6" w:rsidRDefault="00000000">
            <w:r>
              <w:t>Null</w:t>
            </w:r>
          </w:p>
        </w:tc>
      </w:tr>
      <w:tr w:rsidR="008F64B6" w14:paraId="428C9631" w14:textId="77777777">
        <w:tc>
          <w:tcPr>
            <w:tcW w:w="2160" w:type="dxa"/>
          </w:tcPr>
          <w:p w14:paraId="6FB58EA7" w14:textId="77777777" w:rsidR="008F64B6" w:rsidRDefault="00000000">
            <w:r>
              <w:t>tooth42</w:t>
            </w:r>
          </w:p>
        </w:tc>
        <w:tc>
          <w:tcPr>
            <w:tcW w:w="2160" w:type="dxa"/>
          </w:tcPr>
          <w:p w14:paraId="232E8F59" w14:textId="77777777" w:rsidR="008F64B6" w:rsidRDefault="00000000">
            <w:r>
              <w:t>bit</w:t>
            </w:r>
          </w:p>
        </w:tc>
        <w:tc>
          <w:tcPr>
            <w:tcW w:w="2160" w:type="dxa"/>
          </w:tcPr>
          <w:p w14:paraId="4C3E1024" w14:textId="77777777" w:rsidR="008F64B6" w:rsidRDefault="00000000">
            <w:r>
              <w:t>No</w:t>
            </w:r>
          </w:p>
        </w:tc>
        <w:tc>
          <w:tcPr>
            <w:tcW w:w="2160" w:type="dxa"/>
          </w:tcPr>
          <w:p w14:paraId="03FE0182" w14:textId="77777777" w:rsidR="008F64B6" w:rsidRDefault="00000000">
            <w:r>
              <w:t>Null</w:t>
            </w:r>
          </w:p>
        </w:tc>
      </w:tr>
      <w:tr w:rsidR="008F64B6" w14:paraId="7056118B" w14:textId="77777777">
        <w:tc>
          <w:tcPr>
            <w:tcW w:w="2160" w:type="dxa"/>
          </w:tcPr>
          <w:p w14:paraId="266AB7F5" w14:textId="77777777" w:rsidR="008F64B6" w:rsidRDefault="00000000">
            <w:r>
              <w:t>tooth43</w:t>
            </w:r>
          </w:p>
        </w:tc>
        <w:tc>
          <w:tcPr>
            <w:tcW w:w="2160" w:type="dxa"/>
          </w:tcPr>
          <w:p w14:paraId="672009E5" w14:textId="77777777" w:rsidR="008F64B6" w:rsidRDefault="00000000">
            <w:r>
              <w:t>bit</w:t>
            </w:r>
          </w:p>
        </w:tc>
        <w:tc>
          <w:tcPr>
            <w:tcW w:w="2160" w:type="dxa"/>
          </w:tcPr>
          <w:p w14:paraId="53287281" w14:textId="77777777" w:rsidR="008F64B6" w:rsidRDefault="00000000">
            <w:r>
              <w:t>No</w:t>
            </w:r>
          </w:p>
        </w:tc>
        <w:tc>
          <w:tcPr>
            <w:tcW w:w="2160" w:type="dxa"/>
          </w:tcPr>
          <w:p w14:paraId="51BD904F" w14:textId="77777777" w:rsidR="008F64B6" w:rsidRDefault="00000000">
            <w:r>
              <w:t>Null</w:t>
            </w:r>
          </w:p>
        </w:tc>
      </w:tr>
      <w:tr w:rsidR="008F64B6" w14:paraId="232570BB" w14:textId="77777777">
        <w:tc>
          <w:tcPr>
            <w:tcW w:w="2160" w:type="dxa"/>
          </w:tcPr>
          <w:p w14:paraId="30EC0273" w14:textId="77777777" w:rsidR="008F64B6" w:rsidRDefault="00000000">
            <w:r>
              <w:t>tooth44</w:t>
            </w:r>
          </w:p>
        </w:tc>
        <w:tc>
          <w:tcPr>
            <w:tcW w:w="2160" w:type="dxa"/>
          </w:tcPr>
          <w:p w14:paraId="6926C07B" w14:textId="77777777" w:rsidR="008F64B6" w:rsidRDefault="00000000">
            <w:r>
              <w:t>bit</w:t>
            </w:r>
          </w:p>
        </w:tc>
        <w:tc>
          <w:tcPr>
            <w:tcW w:w="2160" w:type="dxa"/>
          </w:tcPr>
          <w:p w14:paraId="0EB30C33" w14:textId="77777777" w:rsidR="008F64B6" w:rsidRDefault="00000000">
            <w:r>
              <w:t>No</w:t>
            </w:r>
          </w:p>
        </w:tc>
        <w:tc>
          <w:tcPr>
            <w:tcW w:w="2160" w:type="dxa"/>
          </w:tcPr>
          <w:p w14:paraId="05E7A805" w14:textId="77777777" w:rsidR="008F64B6" w:rsidRDefault="00000000">
            <w:r>
              <w:t>Null</w:t>
            </w:r>
          </w:p>
        </w:tc>
      </w:tr>
      <w:tr w:rsidR="008F64B6" w14:paraId="654153A1" w14:textId="77777777">
        <w:tc>
          <w:tcPr>
            <w:tcW w:w="2160" w:type="dxa"/>
          </w:tcPr>
          <w:p w14:paraId="6E627026" w14:textId="77777777" w:rsidR="008F64B6" w:rsidRDefault="00000000">
            <w:r>
              <w:t>tooth45</w:t>
            </w:r>
          </w:p>
        </w:tc>
        <w:tc>
          <w:tcPr>
            <w:tcW w:w="2160" w:type="dxa"/>
          </w:tcPr>
          <w:p w14:paraId="5175672D" w14:textId="77777777" w:rsidR="008F64B6" w:rsidRDefault="00000000">
            <w:r>
              <w:t>bit</w:t>
            </w:r>
          </w:p>
        </w:tc>
        <w:tc>
          <w:tcPr>
            <w:tcW w:w="2160" w:type="dxa"/>
          </w:tcPr>
          <w:p w14:paraId="20040F7A" w14:textId="77777777" w:rsidR="008F64B6" w:rsidRDefault="00000000">
            <w:r>
              <w:t>No</w:t>
            </w:r>
          </w:p>
        </w:tc>
        <w:tc>
          <w:tcPr>
            <w:tcW w:w="2160" w:type="dxa"/>
          </w:tcPr>
          <w:p w14:paraId="56D284E6" w14:textId="77777777" w:rsidR="008F64B6" w:rsidRDefault="00000000">
            <w:r>
              <w:t>Null</w:t>
            </w:r>
          </w:p>
        </w:tc>
      </w:tr>
      <w:tr w:rsidR="008F64B6" w14:paraId="154B07BC" w14:textId="77777777">
        <w:tc>
          <w:tcPr>
            <w:tcW w:w="2160" w:type="dxa"/>
          </w:tcPr>
          <w:p w14:paraId="16322CCB" w14:textId="77777777" w:rsidR="008F64B6" w:rsidRDefault="00000000">
            <w:r>
              <w:t>tooth46</w:t>
            </w:r>
          </w:p>
        </w:tc>
        <w:tc>
          <w:tcPr>
            <w:tcW w:w="2160" w:type="dxa"/>
          </w:tcPr>
          <w:p w14:paraId="1DED3167" w14:textId="77777777" w:rsidR="008F64B6" w:rsidRDefault="00000000">
            <w:r>
              <w:t>bit</w:t>
            </w:r>
          </w:p>
        </w:tc>
        <w:tc>
          <w:tcPr>
            <w:tcW w:w="2160" w:type="dxa"/>
          </w:tcPr>
          <w:p w14:paraId="2F8D051A" w14:textId="77777777" w:rsidR="008F64B6" w:rsidRDefault="00000000">
            <w:r>
              <w:t>No</w:t>
            </w:r>
          </w:p>
        </w:tc>
        <w:tc>
          <w:tcPr>
            <w:tcW w:w="2160" w:type="dxa"/>
          </w:tcPr>
          <w:p w14:paraId="50097143" w14:textId="77777777" w:rsidR="008F64B6" w:rsidRDefault="00000000">
            <w:r>
              <w:t>Null</w:t>
            </w:r>
          </w:p>
        </w:tc>
      </w:tr>
      <w:tr w:rsidR="008F64B6" w14:paraId="34E88336" w14:textId="77777777">
        <w:tc>
          <w:tcPr>
            <w:tcW w:w="2160" w:type="dxa"/>
          </w:tcPr>
          <w:p w14:paraId="7A747C74" w14:textId="77777777" w:rsidR="008F64B6" w:rsidRDefault="00000000">
            <w:r>
              <w:t>tooth47</w:t>
            </w:r>
          </w:p>
        </w:tc>
        <w:tc>
          <w:tcPr>
            <w:tcW w:w="2160" w:type="dxa"/>
          </w:tcPr>
          <w:p w14:paraId="61D76114" w14:textId="77777777" w:rsidR="008F64B6" w:rsidRDefault="00000000">
            <w:r>
              <w:t>bit</w:t>
            </w:r>
          </w:p>
        </w:tc>
        <w:tc>
          <w:tcPr>
            <w:tcW w:w="2160" w:type="dxa"/>
          </w:tcPr>
          <w:p w14:paraId="1EB42EAF" w14:textId="77777777" w:rsidR="008F64B6" w:rsidRDefault="00000000">
            <w:r>
              <w:t>No</w:t>
            </w:r>
          </w:p>
        </w:tc>
        <w:tc>
          <w:tcPr>
            <w:tcW w:w="2160" w:type="dxa"/>
          </w:tcPr>
          <w:p w14:paraId="016FB111" w14:textId="77777777" w:rsidR="008F64B6" w:rsidRDefault="00000000">
            <w:r>
              <w:t>Null</w:t>
            </w:r>
          </w:p>
        </w:tc>
      </w:tr>
      <w:tr w:rsidR="008F64B6" w14:paraId="6F88ED35" w14:textId="77777777">
        <w:tc>
          <w:tcPr>
            <w:tcW w:w="2160" w:type="dxa"/>
          </w:tcPr>
          <w:p w14:paraId="56FE84A3" w14:textId="77777777" w:rsidR="008F64B6" w:rsidRDefault="00000000">
            <w:r>
              <w:t>tooth48</w:t>
            </w:r>
          </w:p>
        </w:tc>
        <w:tc>
          <w:tcPr>
            <w:tcW w:w="2160" w:type="dxa"/>
          </w:tcPr>
          <w:p w14:paraId="7D333445" w14:textId="77777777" w:rsidR="008F64B6" w:rsidRDefault="00000000">
            <w:r>
              <w:t>bit</w:t>
            </w:r>
          </w:p>
        </w:tc>
        <w:tc>
          <w:tcPr>
            <w:tcW w:w="2160" w:type="dxa"/>
          </w:tcPr>
          <w:p w14:paraId="30693580" w14:textId="77777777" w:rsidR="008F64B6" w:rsidRDefault="00000000">
            <w:r>
              <w:t>No</w:t>
            </w:r>
          </w:p>
        </w:tc>
        <w:tc>
          <w:tcPr>
            <w:tcW w:w="2160" w:type="dxa"/>
          </w:tcPr>
          <w:p w14:paraId="4F3641D8" w14:textId="77777777" w:rsidR="008F64B6" w:rsidRDefault="00000000">
            <w:r>
              <w:t>Null</w:t>
            </w:r>
          </w:p>
        </w:tc>
      </w:tr>
    </w:tbl>
    <w:p w14:paraId="7301001D" w14:textId="77777777" w:rsidR="008F64B6" w:rsidRDefault="00000000">
      <w:pPr>
        <w:pStyle w:val="Heading2"/>
      </w:pPr>
      <w:r>
        <w:t>AspNetRoleClaims</w:t>
      </w:r>
    </w:p>
    <w:tbl>
      <w:tblPr>
        <w:tblStyle w:val="TableGrid"/>
        <w:tblW w:w="0" w:type="auto"/>
        <w:tblLook w:val="04A0" w:firstRow="1" w:lastRow="0" w:firstColumn="1" w:lastColumn="0" w:noHBand="0" w:noVBand="1"/>
      </w:tblPr>
      <w:tblGrid>
        <w:gridCol w:w="2160"/>
        <w:gridCol w:w="2160"/>
        <w:gridCol w:w="2160"/>
        <w:gridCol w:w="2160"/>
      </w:tblGrid>
      <w:tr w:rsidR="008F64B6" w14:paraId="6C53A5CD" w14:textId="77777777">
        <w:tc>
          <w:tcPr>
            <w:tcW w:w="2160" w:type="dxa"/>
          </w:tcPr>
          <w:p w14:paraId="086E4E1A" w14:textId="77777777" w:rsidR="008F64B6" w:rsidRDefault="00000000">
            <w:r>
              <w:t>Field</w:t>
            </w:r>
          </w:p>
        </w:tc>
        <w:tc>
          <w:tcPr>
            <w:tcW w:w="2160" w:type="dxa"/>
          </w:tcPr>
          <w:p w14:paraId="0AB6EEC6" w14:textId="77777777" w:rsidR="008F64B6" w:rsidRDefault="00000000">
            <w:r>
              <w:t>Type</w:t>
            </w:r>
          </w:p>
        </w:tc>
        <w:tc>
          <w:tcPr>
            <w:tcW w:w="2160" w:type="dxa"/>
          </w:tcPr>
          <w:p w14:paraId="26F2E5AB" w14:textId="77777777" w:rsidR="008F64B6" w:rsidRDefault="00000000">
            <w:r>
              <w:t>Nullable</w:t>
            </w:r>
          </w:p>
        </w:tc>
        <w:tc>
          <w:tcPr>
            <w:tcW w:w="2160" w:type="dxa"/>
          </w:tcPr>
          <w:p w14:paraId="4F618C64" w14:textId="77777777" w:rsidR="008F64B6" w:rsidRDefault="00000000">
            <w:r>
              <w:t>Default</w:t>
            </w:r>
          </w:p>
        </w:tc>
      </w:tr>
      <w:tr w:rsidR="008F64B6" w14:paraId="7B4CAB73" w14:textId="77777777">
        <w:tc>
          <w:tcPr>
            <w:tcW w:w="2160" w:type="dxa"/>
          </w:tcPr>
          <w:p w14:paraId="600CA2A1" w14:textId="77777777" w:rsidR="008F64B6" w:rsidRDefault="00000000">
            <w:r>
              <w:t>Id</w:t>
            </w:r>
          </w:p>
        </w:tc>
        <w:tc>
          <w:tcPr>
            <w:tcW w:w="2160" w:type="dxa"/>
          </w:tcPr>
          <w:p w14:paraId="5FC7EFC0" w14:textId="77777777" w:rsidR="008F64B6" w:rsidRDefault="00000000">
            <w:r>
              <w:t>int</w:t>
            </w:r>
          </w:p>
        </w:tc>
        <w:tc>
          <w:tcPr>
            <w:tcW w:w="2160" w:type="dxa"/>
          </w:tcPr>
          <w:p w14:paraId="14457CDB" w14:textId="77777777" w:rsidR="008F64B6" w:rsidRDefault="00000000">
            <w:r>
              <w:t>No</w:t>
            </w:r>
          </w:p>
        </w:tc>
        <w:tc>
          <w:tcPr>
            <w:tcW w:w="2160" w:type="dxa"/>
          </w:tcPr>
          <w:p w14:paraId="48D3AACF" w14:textId="77777777" w:rsidR="008F64B6" w:rsidRDefault="00000000">
            <w:r>
              <w:t>Identity(1,1)</w:t>
            </w:r>
          </w:p>
        </w:tc>
      </w:tr>
      <w:tr w:rsidR="008F64B6" w14:paraId="1B2F0777" w14:textId="77777777">
        <w:tc>
          <w:tcPr>
            <w:tcW w:w="2160" w:type="dxa"/>
          </w:tcPr>
          <w:p w14:paraId="475A5C54" w14:textId="77777777" w:rsidR="008F64B6" w:rsidRDefault="00000000">
            <w:r>
              <w:t>RoleId</w:t>
            </w:r>
          </w:p>
        </w:tc>
        <w:tc>
          <w:tcPr>
            <w:tcW w:w="2160" w:type="dxa"/>
          </w:tcPr>
          <w:p w14:paraId="7094DE9A" w14:textId="77777777" w:rsidR="008F64B6" w:rsidRDefault="00000000">
            <w:r>
              <w:t>nvarchar(450)</w:t>
            </w:r>
          </w:p>
        </w:tc>
        <w:tc>
          <w:tcPr>
            <w:tcW w:w="2160" w:type="dxa"/>
          </w:tcPr>
          <w:p w14:paraId="1A2C9CDA" w14:textId="77777777" w:rsidR="008F64B6" w:rsidRDefault="00000000">
            <w:r>
              <w:t>No</w:t>
            </w:r>
          </w:p>
        </w:tc>
        <w:tc>
          <w:tcPr>
            <w:tcW w:w="2160" w:type="dxa"/>
          </w:tcPr>
          <w:p w14:paraId="3C8A280B" w14:textId="77777777" w:rsidR="008F64B6" w:rsidRDefault="00000000">
            <w:r>
              <w:t>Null</w:t>
            </w:r>
          </w:p>
        </w:tc>
      </w:tr>
      <w:tr w:rsidR="008F64B6" w14:paraId="511C0F97" w14:textId="77777777">
        <w:tc>
          <w:tcPr>
            <w:tcW w:w="2160" w:type="dxa"/>
          </w:tcPr>
          <w:p w14:paraId="763E0F0F" w14:textId="77777777" w:rsidR="008F64B6" w:rsidRDefault="00000000">
            <w:r>
              <w:t>ClaimType</w:t>
            </w:r>
          </w:p>
        </w:tc>
        <w:tc>
          <w:tcPr>
            <w:tcW w:w="2160" w:type="dxa"/>
          </w:tcPr>
          <w:p w14:paraId="45D4A072" w14:textId="77777777" w:rsidR="008F64B6" w:rsidRDefault="00000000">
            <w:r>
              <w:t>nvarchar(max)</w:t>
            </w:r>
          </w:p>
        </w:tc>
        <w:tc>
          <w:tcPr>
            <w:tcW w:w="2160" w:type="dxa"/>
          </w:tcPr>
          <w:p w14:paraId="091C01C5" w14:textId="77777777" w:rsidR="008F64B6" w:rsidRDefault="00000000">
            <w:r>
              <w:t>Yes</w:t>
            </w:r>
          </w:p>
        </w:tc>
        <w:tc>
          <w:tcPr>
            <w:tcW w:w="2160" w:type="dxa"/>
          </w:tcPr>
          <w:p w14:paraId="127C9991" w14:textId="77777777" w:rsidR="008F64B6" w:rsidRDefault="00000000">
            <w:r>
              <w:t>Null</w:t>
            </w:r>
          </w:p>
        </w:tc>
      </w:tr>
      <w:tr w:rsidR="008F64B6" w14:paraId="046CE695" w14:textId="77777777">
        <w:tc>
          <w:tcPr>
            <w:tcW w:w="2160" w:type="dxa"/>
          </w:tcPr>
          <w:p w14:paraId="3C8EEB5F" w14:textId="77777777" w:rsidR="008F64B6" w:rsidRDefault="00000000">
            <w:r>
              <w:t>ClaimValue</w:t>
            </w:r>
          </w:p>
        </w:tc>
        <w:tc>
          <w:tcPr>
            <w:tcW w:w="2160" w:type="dxa"/>
          </w:tcPr>
          <w:p w14:paraId="51E87B58" w14:textId="77777777" w:rsidR="008F64B6" w:rsidRDefault="00000000">
            <w:r>
              <w:t>nvarchar(max)</w:t>
            </w:r>
          </w:p>
        </w:tc>
        <w:tc>
          <w:tcPr>
            <w:tcW w:w="2160" w:type="dxa"/>
          </w:tcPr>
          <w:p w14:paraId="5ED0C505" w14:textId="77777777" w:rsidR="008F64B6" w:rsidRDefault="00000000">
            <w:r>
              <w:t>Yes</w:t>
            </w:r>
          </w:p>
        </w:tc>
        <w:tc>
          <w:tcPr>
            <w:tcW w:w="2160" w:type="dxa"/>
          </w:tcPr>
          <w:p w14:paraId="0A2339CB" w14:textId="77777777" w:rsidR="008F64B6" w:rsidRDefault="00000000">
            <w:r>
              <w:t>Null</w:t>
            </w:r>
          </w:p>
        </w:tc>
      </w:tr>
    </w:tbl>
    <w:p w14:paraId="60D6A0B1" w14:textId="77777777" w:rsidR="008F64B6" w:rsidRDefault="00000000">
      <w:pPr>
        <w:pStyle w:val="Heading2"/>
      </w:pPr>
      <w:r>
        <w:lastRenderedPageBreak/>
        <w:t>AspNetRoles</w:t>
      </w:r>
    </w:p>
    <w:tbl>
      <w:tblPr>
        <w:tblStyle w:val="TableGrid"/>
        <w:tblW w:w="0" w:type="auto"/>
        <w:tblLook w:val="04A0" w:firstRow="1" w:lastRow="0" w:firstColumn="1" w:lastColumn="0" w:noHBand="0" w:noVBand="1"/>
      </w:tblPr>
      <w:tblGrid>
        <w:gridCol w:w="2160"/>
        <w:gridCol w:w="2160"/>
        <w:gridCol w:w="2160"/>
        <w:gridCol w:w="2160"/>
      </w:tblGrid>
      <w:tr w:rsidR="008F64B6" w14:paraId="7F5AF7A7" w14:textId="77777777">
        <w:tc>
          <w:tcPr>
            <w:tcW w:w="2160" w:type="dxa"/>
          </w:tcPr>
          <w:p w14:paraId="24DF99D8" w14:textId="77777777" w:rsidR="008F64B6" w:rsidRDefault="00000000">
            <w:r>
              <w:t>Field</w:t>
            </w:r>
          </w:p>
        </w:tc>
        <w:tc>
          <w:tcPr>
            <w:tcW w:w="2160" w:type="dxa"/>
          </w:tcPr>
          <w:p w14:paraId="311DAA64" w14:textId="77777777" w:rsidR="008F64B6" w:rsidRDefault="00000000">
            <w:r>
              <w:t>Type</w:t>
            </w:r>
          </w:p>
        </w:tc>
        <w:tc>
          <w:tcPr>
            <w:tcW w:w="2160" w:type="dxa"/>
          </w:tcPr>
          <w:p w14:paraId="5A1E9DA3" w14:textId="77777777" w:rsidR="008F64B6" w:rsidRDefault="00000000">
            <w:r>
              <w:t>Nullable</w:t>
            </w:r>
          </w:p>
        </w:tc>
        <w:tc>
          <w:tcPr>
            <w:tcW w:w="2160" w:type="dxa"/>
          </w:tcPr>
          <w:p w14:paraId="639251DA" w14:textId="77777777" w:rsidR="008F64B6" w:rsidRDefault="00000000">
            <w:r>
              <w:t>Default</w:t>
            </w:r>
          </w:p>
        </w:tc>
      </w:tr>
      <w:tr w:rsidR="008F64B6" w14:paraId="12AC8D87" w14:textId="77777777">
        <w:tc>
          <w:tcPr>
            <w:tcW w:w="2160" w:type="dxa"/>
          </w:tcPr>
          <w:p w14:paraId="5FDBAB3E" w14:textId="77777777" w:rsidR="008F64B6" w:rsidRDefault="00000000">
            <w:r>
              <w:t>Id</w:t>
            </w:r>
          </w:p>
        </w:tc>
        <w:tc>
          <w:tcPr>
            <w:tcW w:w="2160" w:type="dxa"/>
          </w:tcPr>
          <w:p w14:paraId="094540D2" w14:textId="77777777" w:rsidR="008F64B6" w:rsidRDefault="00000000">
            <w:r>
              <w:t>nvarchar(450)</w:t>
            </w:r>
          </w:p>
        </w:tc>
        <w:tc>
          <w:tcPr>
            <w:tcW w:w="2160" w:type="dxa"/>
          </w:tcPr>
          <w:p w14:paraId="40D45CDB" w14:textId="77777777" w:rsidR="008F64B6" w:rsidRDefault="00000000">
            <w:r>
              <w:t>No</w:t>
            </w:r>
          </w:p>
        </w:tc>
        <w:tc>
          <w:tcPr>
            <w:tcW w:w="2160" w:type="dxa"/>
          </w:tcPr>
          <w:p w14:paraId="2DFB099D" w14:textId="77777777" w:rsidR="008F64B6" w:rsidRDefault="00000000">
            <w:r>
              <w:t>Null</w:t>
            </w:r>
          </w:p>
        </w:tc>
      </w:tr>
      <w:tr w:rsidR="008F64B6" w14:paraId="272850F0" w14:textId="77777777">
        <w:tc>
          <w:tcPr>
            <w:tcW w:w="2160" w:type="dxa"/>
          </w:tcPr>
          <w:p w14:paraId="00BE1E15" w14:textId="77777777" w:rsidR="008F64B6" w:rsidRDefault="00000000">
            <w:r>
              <w:t>Name</w:t>
            </w:r>
          </w:p>
        </w:tc>
        <w:tc>
          <w:tcPr>
            <w:tcW w:w="2160" w:type="dxa"/>
          </w:tcPr>
          <w:p w14:paraId="1894BB49" w14:textId="77777777" w:rsidR="008F64B6" w:rsidRDefault="00000000">
            <w:r>
              <w:t>nvarchar(256)</w:t>
            </w:r>
          </w:p>
        </w:tc>
        <w:tc>
          <w:tcPr>
            <w:tcW w:w="2160" w:type="dxa"/>
          </w:tcPr>
          <w:p w14:paraId="1CE1A714" w14:textId="77777777" w:rsidR="008F64B6" w:rsidRDefault="00000000">
            <w:r>
              <w:t>Yes</w:t>
            </w:r>
          </w:p>
        </w:tc>
        <w:tc>
          <w:tcPr>
            <w:tcW w:w="2160" w:type="dxa"/>
          </w:tcPr>
          <w:p w14:paraId="17D37B27" w14:textId="77777777" w:rsidR="008F64B6" w:rsidRDefault="00000000">
            <w:r>
              <w:t>Null</w:t>
            </w:r>
          </w:p>
        </w:tc>
      </w:tr>
      <w:tr w:rsidR="008F64B6" w14:paraId="43CB615F" w14:textId="77777777">
        <w:tc>
          <w:tcPr>
            <w:tcW w:w="2160" w:type="dxa"/>
          </w:tcPr>
          <w:p w14:paraId="50B5C723" w14:textId="77777777" w:rsidR="008F64B6" w:rsidRDefault="00000000">
            <w:r>
              <w:t>NormalizedName</w:t>
            </w:r>
          </w:p>
        </w:tc>
        <w:tc>
          <w:tcPr>
            <w:tcW w:w="2160" w:type="dxa"/>
          </w:tcPr>
          <w:p w14:paraId="68A577E5" w14:textId="77777777" w:rsidR="008F64B6" w:rsidRDefault="00000000">
            <w:r>
              <w:t>nvarchar(256)</w:t>
            </w:r>
          </w:p>
        </w:tc>
        <w:tc>
          <w:tcPr>
            <w:tcW w:w="2160" w:type="dxa"/>
          </w:tcPr>
          <w:p w14:paraId="2EF57D2F" w14:textId="77777777" w:rsidR="008F64B6" w:rsidRDefault="00000000">
            <w:r>
              <w:t>Yes</w:t>
            </w:r>
          </w:p>
        </w:tc>
        <w:tc>
          <w:tcPr>
            <w:tcW w:w="2160" w:type="dxa"/>
          </w:tcPr>
          <w:p w14:paraId="1AD04A9E" w14:textId="77777777" w:rsidR="008F64B6" w:rsidRDefault="00000000">
            <w:r>
              <w:t>Null</w:t>
            </w:r>
          </w:p>
        </w:tc>
      </w:tr>
      <w:tr w:rsidR="008F64B6" w14:paraId="5479BD4D" w14:textId="77777777">
        <w:tc>
          <w:tcPr>
            <w:tcW w:w="2160" w:type="dxa"/>
          </w:tcPr>
          <w:p w14:paraId="6C634869" w14:textId="77777777" w:rsidR="008F64B6" w:rsidRDefault="00000000">
            <w:r>
              <w:t>ConcurrencyStamp</w:t>
            </w:r>
          </w:p>
        </w:tc>
        <w:tc>
          <w:tcPr>
            <w:tcW w:w="2160" w:type="dxa"/>
          </w:tcPr>
          <w:p w14:paraId="37DDC840" w14:textId="77777777" w:rsidR="008F64B6" w:rsidRDefault="00000000">
            <w:r>
              <w:t>nvarchar(max)</w:t>
            </w:r>
          </w:p>
        </w:tc>
        <w:tc>
          <w:tcPr>
            <w:tcW w:w="2160" w:type="dxa"/>
          </w:tcPr>
          <w:p w14:paraId="52580C80" w14:textId="77777777" w:rsidR="008F64B6" w:rsidRDefault="00000000">
            <w:r>
              <w:t>Yes</w:t>
            </w:r>
          </w:p>
        </w:tc>
        <w:tc>
          <w:tcPr>
            <w:tcW w:w="2160" w:type="dxa"/>
          </w:tcPr>
          <w:p w14:paraId="16E46EC2" w14:textId="77777777" w:rsidR="008F64B6" w:rsidRDefault="00000000">
            <w:r>
              <w:t>Null</w:t>
            </w:r>
          </w:p>
        </w:tc>
      </w:tr>
    </w:tbl>
    <w:p w14:paraId="5D600EFC" w14:textId="77777777" w:rsidR="008F64B6" w:rsidRDefault="00000000">
      <w:pPr>
        <w:pStyle w:val="Heading2"/>
      </w:pPr>
      <w:r>
        <w:t>AspNetUserClaims</w:t>
      </w:r>
    </w:p>
    <w:tbl>
      <w:tblPr>
        <w:tblStyle w:val="TableGrid"/>
        <w:tblW w:w="0" w:type="auto"/>
        <w:tblLook w:val="04A0" w:firstRow="1" w:lastRow="0" w:firstColumn="1" w:lastColumn="0" w:noHBand="0" w:noVBand="1"/>
      </w:tblPr>
      <w:tblGrid>
        <w:gridCol w:w="2160"/>
        <w:gridCol w:w="2160"/>
        <w:gridCol w:w="2160"/>
        <w:gridCol w:w="2160"/>
      </w:tblGrid>
      <w:tr w:rsidR="008F64B6" w14:paraId="11A625DB" w14:textId="77777777">
        <w:tc>
          <w:tcPr>
            <w:tcW w:w="2160" w:type="dxa"/>
          </w:tcPr>
          <w:p w14:paraId="492BB57C" w14:textId="77777777" w:rsidR="008F64B6" w:rsidRDefault="00000000">
            <w:r>
              <w:t>Field</w:t>
            </w:r>
          </w:p>
        </w:tc>
        <w:tc>
          <w:tcPr>
            <w:tcW w:w="2160" w:type="dxa"/>
          </w:tcPr>
          <w:p w14:paraId="2CDE2B04" w14:textId="77777777" w:rsidR="008F64B6" w:rsidRDefault="00000000">
            <w:r>
              <w:t>Type</w:t>
            </w:r>
          </w:p>
        </w:tc>
        <w:tc>
          <w:tcPr>
            <w:tcW w:w="2160" w:type="dxa"/>
          </w:tcPr>
          <w:p w14:paraId="6225118B" w14:textId="77777777" w:rsidR="008F64B6" w:rsidRDefault="00000000">
            <w:r>
              <w:t>Nullable</w:t>
            </w:r>
          </w:p>
        </w:tc>
        <w:tc>
          <w:tcPr>
            <w:tcW w:w="2160" w:type="dxa"/>
          </w:tcPr>
          <w:p w14:paraId="431EDA36" w14:textId="77777777" w:rsidR="008F64B6" w:rsidRDefault="00000000">
            <w:r>
              <w:t>Default</w:t>
            </w:r>
          </w:p>
        </w:tc>
      </w:tr>
      <w:tr w:rsidR="008F64B6" w14:paraId="11831155" w14:textId="77777777">
        <w:tc>
          <w:tcPr>
            <w:tcW w:w="2160" w:type="dxa"/>
          </w:tcPr>
          <w:p w14:paraId="2E070D0A" w14:textId="77777777" w:rsidR="008F64B6" w:rsidRDefault="00000000">
            <w:r>
              <w:t>Id</w:t>
            </w:r>
          </w:p>
        </w:tc>
        <w:tc>
          <w:tcPr>
            <w:tcW w:w="2160" w:type="dxa"/>
          </w:tcPr>
          <w:p w14:paraId="5F8C013D" w14:textId="77777777" w:rsidR="008F64B6" w:rsidRDefault="00000000">
            <w:r>
              <w:t>int</w:t>
            </w:r>
          </w:p>
        </w:tc>
        <w:tc>
          <w:tcPr>
            <w:tcW w:w="2160" w:type="dxa"/>
          </w:tcPr>
          <w:p w14:paraId="19185B60" w14:textId="77777777" w:rsidR="008F64B6" w:rsidRDefault="00000000">
            <w:r>
              <w:t>No</w:t>
            </w:r>
          </w:p>
        </w:tc>
        <w:tc>
          <w:tcPr>
            <w:tcW w:w="2160" w:type="dxa"/>
          </w:tcPr>
          <w:p w14:paraId="56764006" w14:textId="77777777" w:rsidR="008F64B6" w:rsidRDefault="00000000">
            <w:r>
              <w:t>Identity(1,1)</w:t>
            </w:r>
          </w:p>
        </w:tc>
      </w:tr>
      <w:tr w:rsidR="008F64B6" w14:paraId="6455E4E4" w14:textId="77777777">
        <w:tc>
          <w:tcPr>
            <w:tcW w:w="2160" w:type="dxa"/>
          </w:tcPr>
          <w:p w14:paraId="6C3C939D" w14:textId="77777777" w:rsidR="008F64B6" w:rsidRDefault="00000000">
            <w:r>
              <w:t>UserId</w:t>
            </w:r>
          </w:p>
        </w:tc>
        <w:tc>
          <w:tcPr>
            <w:tcW w:w="2160" w:type="dxa"/>
          </w:tcPr>
          <w:p w14:paraId="6AF7CE8A" w14:textId="77777777" w:rsidR="008F64B6" w:rsidRDefault="00000000">
            <w:r>
              <w:t>nvarchar(450)</w:t>
            </w:r>
          </w:p>
        </w:tc>
        <w:tc>
          <w:tcPr>
            <w:tcW w:w="2160" w:type="dxa"/>
          </w:tcPr>
          <w:p w14:paraId="3FBB828A" w14:textId="77777777" w:rsidR="008F64B6" w:rsidRDefault="00000000">
            <w:r>
              <w:t>No</w:t>
            </w:r>
          </w:p>
        </w:tc>
        <w:tc>
          <w:tcPr>
            <w:tcW w:w="2160" w:type="dxa"/>
          </w:tcPr>
          <w:p w14:paraId="178BAC18" w14:textId="77777777" w:rsidR="008F64B6" w:rsidRDefault="00000000">
            <w:r>
              <w:t>Null</w:t>
            </w:r>
          </w:p>
        </w:tc>
      </w:tr>
      <w:tr w:rsidR="008F64B6" w14:paraId="54C51C76" w14:textId="77777777">
        <w:tc>
          <w:tcPr>
            <w:tcW w:w="2160" w:type="dxa"/>
          </w:tcPr>
          <w:p w14:paraId="4E3AE64E" w14:textId="77777777" w:rsidR="008F64B6" w:rsidRDefault="00000000">
            <w:r>
              <w:t>ClaimType</w:t>
            </w:r>
          </w:p>
        </w:tc>
        <w:tc>
          <w:tcPr>
            <w:tcW w:w="2160" w:type="dxa"/>
          </w:tcPr>
          <w:p w14:paraId="44A21241" w14:textId="77777777" w:rsidR="008F64B6" w:rsidRDefault="00000000">
            <w:r>
              <w:t>nvarchar(max)</w:t>
            </w:r>
          </w:p>
        </w:tc>
        <w:tc>
          <w:tcPr>
            <w:tcW w:w="2160" w:type="dxa"/>
          </w:tcPr>
          <w:p w14:paraId="18A3323D" w14:textId="77777777" w:rsidR="008F64B6" w:rsidRDefault="00000000">
            <w:r>
              <w:t>Yes</w:t>
            </w:r>
          </w:p>
        </w:tc>
        <w:tc>
          <w:tcPr>
            <w:tcW w:w="2160" w:type="dxa"/>
          </w:tcPr>
          <w:p w14:paraId="47CB13D8" w14:textId="77777777" w:rsidR="008F64B6" w:rsidRDefault="00000000">
            <w:r>
              <w:t>Null</w:t>
            </w:r>
          </w:p>
        </w:tc>
      </w:tr>
      <w:tr w:rsidR="008F64B6" w14:paraId="3261C671" w14:textId="77777777">
        <w:tc>
          <w:tcPr>
            <w:tcW w:w="2160" w:type="dxa"/>
          </w:tcPr>
          <w:p w14:paraId="28E1B04A" w14:textId="77777777" w:rsidR="008F64B6" w:rsidRDefault="00000000">
            <w:r>
              <w:t>ClaimValue</w:t>
            </w:r>
          </w:p>
        </w:tc>
        <w:tc>
          <w:tcPr>
            <w:tcW w:w="2160" w:type="dxa"/>
          </w:tcPr>
          <w:p w14:paraId="7534BD0E" w14:textId="77777777" w:rsidR="008F64B6" w:rsidRDefault="00000000">
            <w:r>
              <w:t>nvarchar(max)</w:t>
            </w:r>
          </w:p>
        </w:tc>
        <w:tc>
          <w:tcPr>
            <w:tcW w:w="2160" w:type="dxa"/>
          </w:tcPr>
          <w:p w14:paraId="0345A871" w14:textId="77777777" w:rsidR="008F64B6" w:rsidRDefault="00000000">
            <w:r>
              <w:t>Yes</w:t>
            </w:r>
          </w:p>
        </w:tc>
        <w:tc>
          <w:tcPr>
            <w:tcW w:w="2160" w:type="dxa"/>
          </w:tcPr>
          <w:p w14:paraId="225BAF53" w14:textId="77777777" w:rsidR="008F64B6" w:rsidRDefault="00000000">
            <w:r>
              <w:t>Null</w:t>
            </w:r>
          </w:p>
        </w:tc>
      </w:tr>
    </w:tbl>
    <w:p w14:paraId="6C06ABDF" w14:textId="77777777" w:rsidR="008F64B6" w:rsidRDefault="00000000">
      <w:pPr>
        <w:pStyle w:val="Heading2"/>
      </w:pPr>
      <w:r>
        <w:t>AspNetUserLogins</w:t>
      </w:r>
    </w:p>
    <w:tbl>
      <w:tblPr>
        <w:tblStyle w:val="TableGrid"/>
        <w:tblW w:w="0" w:type="auto"/>
        <w:tblLook w:val="04A0" w:firstRow="1" w:lastRow="0" w:firstColumn="1" w:lastColumn="0" w:noHBand="0" w:noVBand="1"/>
      </w:tblPr>
      <w:tblGrid>
        <w:gridCol w:w="2344"/>
        <w:gridCol w:w="2160"/>
        <w:gridCol w:w="2160"/>
        <w:gridCol w:w="2160"/>
      </w:tblGrid>
      <w:tr w:rsidR="008F64B6" w14:paraId="716E9B09" w14:textId="77777777">
        <w:tc>
          <w:tcPr>
            <w:tcW w:w="2160" w:type="dxa"/>
          </w:tcPr>
          <w:p w14:paraId="56FC8D83" w14:textId="77777777" w:rsidR="008F64B6" w:rsidRDefault="00000000">
            <w:r>
              <w:t>Field</w:t>
            </w:r>
          </w:p>
        </w:tc>
        <w:tc>
          <w:tcPr>
            <w:tcW w:w="2160" w:type="dxa"/>
          </w:tcPr>
          <w:p w14:paraId="31CDAC0A" w14:textId="77777777" w:rsidR="008F64B6" w:rsidRDefault="00000000">
            <w:r>
              <w:t>Type</w:t>
            </w:r>
          </w:p>
        </w:tc>
        <w:tc>
          <w:tcPr>
            <w:tcW w:w="2160" w:type="dxa"/>
          </w:tcPr>
          <w:p w14:paraId="3A4DC01E" w14:textId="77777777" w:rsidR="008F64B6" w:rsidRDefault="00000000">
            <w:r>
              <w:t>Nullable</w:t>
            </w:r>
          </w:p>
        </w:tc>
        <w:tc>
          <w:tcPr>
            <w:tcW w:w="2160" w:type="dxa"/>
          </w:tcPr>
          <w:p w14:paraId="53D0197C" w14:textId="77777777" w:rsidR="008F64B6" w:rsidRDefault="00000000">
            <w:r>
              <w:t>Default</w:t>
            </w:r>
          </w:p>
        </w:tc>
      </w:tr>
      <w:tr w:rsidR="008F64B6" w14:paraId="37919431" w14:textId="77777777">
        <w:tc>
          <w:tcPr>
            <w:tcW w:w="2160" w:type="dxa"/>
          </w:tcPr>
          <w:p w14:paraId="3B3EA52D" w14:textId="77777777" w:rsidR="008F64B6" w:rsidRDefault="00000000">
            <w:r>
              <w:t>LoginProvider</w:t>
            </w:r>
          </w:p>
        </w:tc>
        <w:tc>
          <w:tcPr>
            <w:tcW w:w="2160" w:type="dxa"/>
          </w:tcPr>
          <w:p w14:paraId="6D538164" w14:textId="77777777" w:rsidR="008F64B6" w:rsidRDefault="00000000">
            <w:r>
              <w:t>nvarchar(450)</w:t>
            </w:r>
          </w:p>
        </w:tc>
        <w:tc>
          <w:tcPr>
            <w:tcW w:w="2160" w:type="dxa"/>
          </w:tcPr>
          <w:p w14:paraId="3797D58F" w14:textId="77777777" w:rsidR="008F64B6" w:rsidRDefault="00000000">
            <w:r>
              <w:t>No</w:t>
            </w:r>
          </w:p>
        </w:tc>
        <w:tc>
          <w:tcPr>
            <w:tcW w:w="2160" w:type="dxa"/>
          </w:tcPr>
          <w:p w14:paraId="56E8AF15" w14:textId="77777777" w:rsidR="008F64B6" w:rsidRDefault="00000000">
            <w:r>
              <w:t>Null</w:t>
            </w:r>
          </w:p>
        </w:tc>
      </w:tr>
      <w:tr w:rsidR="008F64B6" w14:paraId="3D7390D1" w14:textId="77777777">
        <w:tc>
          <w:tcPr>
            <w:tcW w:w="2160" w:type="dxa"/>
          </w:tcPr>
          <w:p w14:paraId="66EEF44A" w14:textId="77777777" w:rsidR="008F64B6" w:rsidRDefault="00000000">
            <w:r>
              <w:t>ProviderKey</w:t>
            </w:r>
          </w:p>
        </w:tc>
        <w:tc>
          <w:tcPr>
            <w:tcW w:w="2160" w:type="dxa"/>
          </w:tcPr>
          <w:p w14:paraId="781EA893" w14:textId="77777777" w:rsidR="008F64B6" w:rsidRDefault="00000000">
            <w:r>
              <w:t>nvarchar(450)</w:t>
            </w:r>
          </w:p>
        </w:tc>
        <w:tc>
          <w:tcPr>
            <w:tcW w:w="2160" w:type="dxa"/>
          </w:tcPr>
          <w:p w14:paraId="4B360C9B" w14:textId="77777777" w:rsidR="008F64B6" w:rsidRDefault="00000000">
            <w:r>
              <w:t>No</w:t>
            </w:r>
          </w:p>
        </w:tc>
        <w:tc>
          <w:tcPr>
            <w:tcW w:w="2160" w:type="dxa"/>
          </w:tcPr>
          <w:p w14:paraId="738E843A" w14:textId="77777777" w:rsidR="008F64B6" w:rsidRDefault="00000000">
            <w:r>
              <w:t>Null</w:t>
            </w:r>
          </w:p>
        </w:tc>
      </w:tr>
      <w:tr w:rsidR="008F64B6" w14:paraId="2293B417" w14:textId="77777777">
        <w:tc>
          <w:tcPr>
            <w:tcW w:w="2160" w:type="dxa"/>
          </w:tcPr>
          <w:p w14:paraId="1587838F" w14:textId="77777777" w:rsidR="008F64B6" w:rsidRDefault="00000000">
            <w:r>
              <w:t>ProviderDisplayName</w:t>
            </w:r>
          </w:p>
        </w:tc>
        <w:tc>
          <w:tcPr>
            <w:tcW w:w="2160" w:type="dxa"/>
          </w:tcPr>
          <w:p w14:paraId="0ACED26E" w14:textId="77777777" w:rsidR="008F64B6" w:rsidRDefault="00000000">
            <w:r>
              <w:t>nvarchar(max)</w:t>
            </w:r>
          </w:p>
        </w:tc>
        <w:tc>
          <w:tcPr>
            <w:tcW w:w="2160" w:type="dxa"/>
          </w:tcPr>
          <w:p w14:paraId="3B6B7265" w14:textId="77777777" w:rsidR="008F64B6" w:rsidRDefault="00000000">
            <w:r>
              <w:t>Yes</w:t>
            </w:r>
          </w:p>
        </w:tc>
        <w:tc>
          <w:tcPr>
            <w:tcW w:w="2160" w:type="dxa"/>
          </w:tcPr>
          <w:p w14:paraId="24105B85" w14:textId="77777777" w:rsidR="008F64B6" w:rsidRDefault="00000000">
            <w:r>
              <w:t>Null</w:t>
            </w:r>
          </w:p>
        </w:tc>
      </w:tr>
      <w:tr w:rsidR="008F64B6" w14:paraId="7C7934D1" w14:textId="77777777">
        <w:tc>
          <w:tcPr>
            <w:tcW w:w="2160" w:type="dxa"/>
          </w:tcPr>
          <w:p w14:paraId="1770A7BB" w14:textId="77777777" w:rsidR="008F64B6" w:rsidRDefault="00000000">
            <w:r>
              <w:t>UserId</w:t>
            </w:r>
          </w:p>
        </w:tc>
        <w:tc>
          <w:tcPr>
            <w:tcW w:w="2160" w:type="dxa"/>
          </w:tcPr>
          <w:p w14:paraId="57DF6E73" w14:textId="77777777" w:rsidR="008F64B6" w:rsidRDefault="00000000">
            <w:r>
              <w:t>nvarchar(450)</w:t>
            </w:r>
          </w:p>
        </w:tc>
        <w:tc>
          <w:tcPr>
            <w:tcW w:w="2160" w:type="dxa"/>
          </w:tcPr>
          <w:p w14:paraId="319D107D" w14:textId="77777777" w:rsidR="008F64B6" w:rsidRDefault="00000000">
            <w:r>
              <w:t>No</w:t>
            </w:r>
          </w:p>
        </w:tc>
        <w:tc>
          <w:tcPr>
            <w:tcW w:w="2160" w:type="dxa"/>
          </w:tcPr>
          <w:p w14:paraId="718E55A9" w14:textId="77777777" w:rsidR="008F64B6" w:rsidRDefault="00000000">
            <w:r>
              <w:t>Null</w:t>
            </w:r>
          </w:p>
        </w:tc>
      </w:tr>
    </w:tbl>
    <w:p w14:paraId="50EC4304" w14:textId="77777777" w:rsidR="008F64B6" w:rsidRDefault="00000000">
      <w:pPr>
        <w:pStyle w:val="Heading2"/>
      </w:pPr>
      <w:r>
        <w:t>AspNetUserRoles</w:t>
      </w:r>
    </w:p>
    <w:tbl>
      <w:tblPr>
        <w:tblStyle w:val="TableGrid"/>
        <w:tblW w:w="0" w:type="auto"/>
        <w:tblLook w:val="04A0" w:firstRow="1" w:lastRow="0" w:firstColumn="1" w:lastColumn="0" w:noHBand="0" w:noVBand="1"/>
      </w:tblPr>
      <w:tblGrid>
        <w:gridCol w:w="2160"/>
        <w:gridCol w:w="2160"/>
        <w:gridCol w:w="2160"/>
        <w:gridCol w:w="2160"/>
      </w:tblGrid>
      <w:tr w:rsidR="008F64B6" w14:paraId="168E18D6" w14:textId="77777777">
        <w:tc>
          <w:tcPr>
            <w:tcW w:w="2160" w:type="dxa"/>
          </w:tcPr>
          <w:p w14:paraId="12D3CB7E" w14:textId="77777777" w:rsidR="008F64B6" w:rsidRDefault="00000000">
            <w:r>
              <w:t>Field</w:t>
            </w:r>
          </w:p>
        </w:tc>
        <w:tc>
          <w:tcPr>
            <w:tcW w:w="2160" w:type="dxa"/>
          </w:tcPr>
          <w:p w14:paraId="62326ED9" w14:textId="77777777" w:rsidR="008F64B6" w:rsidRDefault="00000000">
            <w:r>
              <w:t>Type</w:t>
            </w:r>
          </w:p>
        </w:tc>
        <w:tc>
          <w:tcPr>
            <w:tcW w:w="2160" w:type="dxa"/>
          </w:tcPr>
          <w:p w14:paraId="43D35F03" w14:textId="77777777" w:rsidR="008F64B6" w:rsidRDefault="00000000">
            <w:r>
              <w:t>Nullable</w:t>
            </w:r>
          </w:p>
        </w:tc>
        <w:tc>
          <w:tcPr>
            <w:tcW w:w="2160" w:type="dxa"/>
          </w:tcPr>
          <w:p w14:paraId="1EF0CA50" w14:textId="77777777" w:rsidR="008F64B6" w:rsidRDefault="00000000">
            <w:r>
              <w:t>Default</w:t>
            </w:r>
          </w:p>
        </w:tc>
      </w:tr>
      <w:tr w:rsidR="008F64B6" w14:paraId="79DA6AE6" w14:textId="77777777">
        <w:tc>
          <w:tcPr>
            <w:tcW w:w="2160" w:type="dxa"/>
          </w:tcPr>
          <w:p w14:paraId="645B7EF0" w14:textId="77777777" w:rsidR="008F64B6" w:rsidRDefault="00000000">
            <w:r>
              <w:t>UserId</w:t>
            </w:r>
          </w:p>
        </w:tc>
        <w:tc>
          <w:tcPr>
            <w:tcW w:w="2160" w:type="dxa"/>
          </w:tcPr>
          <w:p w14:paraId="2521BC0B" w14:textId="77777777" w:rsidR="008F64B6" w:rsidRDefault="00000000">
            <w:r>
              <w:t>nvarchar(450)</w:t>
            </w:r>
          </w:p>
        </w:tc>
        <w:tc>
          <w:tcPr>
            <w:tcW w:w="2160" w:type="dxa"/>
          </w:tcPr>
          <w:p w14:paraId="1A37B955" w14:textId="77777777" w:rsidR="008F64B6" w:rsidRDefault="00000000">
            <w:r>
              <w:t>No</w:t>
            </w:r>
          </w:p>
        </w:tc>
        <w:tc>
          <w:tcPr>
            <w:tcW w:w="2160" w:type="dxa"/>
          </w:tcPr>
          <w:p w14:paraId="66CDA25B" w14:textId="77777777" w:rsidR="008F64B6" w:rsidRDefault="00000000">
            <w:r>
              <w:t>Null</w:t>
            </w:r>
          </w:p>
        </w:tc>
      </w:tr>
      <w:tr w:rsidR="008F64B6" w14:paraId="00976829" w14:textId="77777777">
        <w:tc>
          <w:tcPr>
            <w:tcW w:w="2160" w:type="dxa"/>
          </w:tcPr>
          <w:p w14:paraId="4B4404B2" w14:textId="77777777" w:rsidR="008F64B6" w:rsidRDefault="00000000">
            <w:r>
              <w:t>RoleId</w:t>
            </w:r>
          </w:p>
        </w:tc>
        <w:tc>
          <w:tcPr>
            <w:tcW w:w="2160" w:type="dxa"/>
          </w:tcPr>
          <w:p w14:paraId="0B750658" w14:textId="77777777" w:rsidR="008F64B6" w:rsidRDefault="00000000">
            <w:r>
              <w:t>nvarchar(450)</w:t>
            </w:r>
          </w:p>
        </w:tc>
        <w:tc>
          <w:tcPr>
            <w:tcW w:w="2160" w:type="dxa"/>
          </w:tcPr>
          <w:p w14:paraId="2381241B" w14:textId="77777777" w:rsidR="008F64B6" w:rsidRDefault="00000000">
            <w:r>
              <w:t>No</w:t>
            </w:r>
          </w:p>
        </w:tc>
        <w:tc>
          <w:tcPr>
            <w:tcW w:w="2160" w:type="dxa"/>
          </w:tcPr>
          <w:p w14:paraId="2C52D3E3" w14:textId="77777777" w:rsidR="008F64B6" w:rsidRDefault="00000000">
            <w:r>
              <w:t>Null</w:t>
            </w:r>
          </w:p>
        </w:tc>
      </w:tr>
    </w:tbl>
    <w:p w14:paraId="4B83A551" w14:textId="77777777" w:rsidR="008F64B6" w:rsidRDefault="00000000">
      <w:pPr>
        <w:pStyle w:val="Heading2"/>
      </w:pPr>
      <w:r>
        <w:t>AspNetUsers</w:t>
      </w:r>
    </w:p>
    <w:tbl>
      <w:tblPr>
        <w:tblStyle w:val="TableGrid"/>
        <w:tblW w:w="0" w:type="auto"/>
        <w:tblLook w:val="04A0" w:firstRow="1" w:lastRow="0" w:firstColumn="1" w:lastColumn="0" w:noHBand="0" w:noVBand="1"/>
      </w:tblPr>
      <w:tblGrid>
        <w:gridCol w:w="2650"/>
        <w:gridCol w:w="2130"/>
        <w:gridCol w:w="2043"/>
        <w:gridCol w:w="2033"/>
      </w:tblGrid>
      <w:tr w:rsidR="008F64B6" w14:paraId="32885FCE" w14:textId="77777777">
        <w:tc>
          <w:tcPr>
            <w:tcW w:w="2160" w:type="dxa"/>
          </w:tcPr>
          <w:p w14:paraId="1469E5A7" w14:textId="77777777" w:rsidR="008F64B6" w:rsidRDefault="00000000">
            <w:r>
              <w:t>Field</w:t>
            </w:r>
          </w:p>
        </w:tc>
        <w:tc>
          <w:tcPr>
            <w:tcW w:w="2160" w:type="dxa"/>
          </w:tcPr>
          <w:p w14:paraId="3D9BF2B6" w14:textId="77777777" w:rsidR="008F64B6" w:rsidRDefault="00000000">
            <w:r>
              <w:t>Type</w:t>
            </w:r>
          </w:p>
        </w:tc>
        <w:tc>
          <w:tcPr>
            <w:tcW w:w="2160" w:type="dxa"/>
          </w:tcPr>
          <w:p w14:paraId="22BB0F0E" w14:textId="77777777" w:rsidR="008F64B6" w:rsidRDefault="00000000">
            <w:r>
              <w:t>Nullable</w:t>
            </w:r>
          </w:p>
        </w:tc>
        <w:tc>
          <w:tcPr>
            <w:tcW w:w="2160" w:type="dxa"/>
          </w:tcPr>
          <w:p w14:paraId="7D3D44E1" w14:textId="77777777" w:rsidR="008F64B6" w:rsidRDefault="00000000">
            <w:r>
              <w:t>Default</w:t>
            </w:r>
          </w:p>
        </w:tc>
      </w:tr>
      <w:tr w:rsidR="008F64B6" w14:paraId="19A55FA6" w14:textId="77777777">
        <w:tc>
          <w:tcPr>
            <w:tcW w:w="2160" w:type="dxa"/>
          </w:tcPr>
          <w:p w14:paraId="34D02340" w14:textId="77777777" w:rsidR="008F64B6" w:rsidRDefault="00000000">
            <w:r>
              <w:t>Id</w:t>
            </w:r>
          </w:p>
        </w:tc>
        <w:tc>
          <w:tcPr>
            <w:tcW w:w="2160" w:type="dxa"/>
          </w:tcPr>
          <w:p w14:paraId="2FE517AE" w14:textId="77777777" w:rsidR="008F64B6" w:rsidRDefault="00000000">
            <w:r>
              <w:t>nvarchar(450)</w:t>
            </w:r>
          </w:p>
        </w:tc>
        <w:tc>
          <w:tcPr>
            <w:tcW w:w="2160" w:type="dxa"/>
          </w:tcPr>
          <w:p w14:paraId="02CA485B" w14:textId="77777777" w:rsidR="008F64B6" w:rsidRDefault="00000000">
            <w:r>
              <w:t>No</w:t>
            </w:r>
          </w:p>
        </w:tc>
        <w:tc>
          <w:tcPr>
            <w:tcW w:w="2160" w:type="dxa"/>
          </w:tcPr>
          <w:p w14:paraId="25466BE1" w14:textId="77777777" w:rsidR="008F64B6" w:rsidRDefault="00000000">
            <w:r>
              <w:t>Null</w:t>
            </w:r>
          </w:p>
        </w:tc>
      </w:tr>
      <w:tr w:rsidR="008F64B6" w14:paraId="17F1E73B" w14:textId="77777777">
        <w:tc>
          <w:tcPr>
            <w:tcW w:w="2160" w:type="dxa"/>
          </w:tcPr>
          <w:p w14:paraId="785323AA" w14:textId="77777777" w:rsidR="008F64B6" w:rsidRDefault="00000000">
            <w:r>
              <w:t>NationalId</w:t>
            </w:r>
          </w:p>
        </w:tc>
        <w:tc>
          <w:tcPr>
            <w:tcW w:w="2160" w:type="dxa"/>
          </w:tcPr>
          <w:p w14:paraId="288C3216" w14:textId="77777777" w:rsidR="008F64B6" w:rsidRDefault="00000000">
            <w:r>
              <w:t>nvarchar(max)</w:t>
            </w:r>
          </w:p>
        </w:tc>
        <w:tc>
          <w:tcPr>
            <w:tcW w:w="2160" w:type="dxa"/>
          </w:tcPr>
          <w:p w14:paraId="256A3D40" w14:textId="77777777" w:rsidR="008F64B6" w:rsidRDefault="00000000">
            <w:r>
              <w:t>No</w:t>
            </w:r>
          </w:p>
        </w:tc>
        <w:tc>
          <w:tcPr>
            <w:tcW w:w="2160" w:type="dxa"/>
          </w:tcPr>
          <w:p w14:paraId="77BC901F" w14:textId="77777777" w:rsidR="008F64B6" w:rsidRDefault="00000000">
            <w:r>
              <w:t>Null</w:t>
            </w:r>
          </w:p>
        </w:tc>
      </w:tr>
      <w:tr w:rsidR="008F64B6" w14:paraId="113CC752" w14:textId="77777777">
        <w:tc>
          <w:tcPr>
            <w:tcW w:w="2160" w:type="dxa"/>
          </w:tcPr>
          <w:p w14:paraId="3640808D" w14:textId="77777777" w:rsidR="008F64B6" w:rsidRDefault="00000000">
            <w:r>
              <w:t>FullName</w:t>
            </w:r>
          </w:p>
        </w:tc>
        <w:tc>
          <w:tcPr>
            <w:tcW w:w="2160" w:type="dxa"/>
          </w:tcPr>
          <w:p w14:paraId="63906AF3" w14:textId="77777777" w:rsidR="008F64B6" w:rsidRDefault="00000000">
            <w:r>
              <w:t>nvarchar(max)</w:t>
            </w:r>
          </w:p>
        </w:tc>
        <w:tc>
          <w:tcPr>
            <w:tcW w:w="2160" w:type="dxa"/>
          </w:tcPr>
          <w:p w14:paraId="3663E24A" w14:textId="77777777" w:rsidR="008F64B6" w:rsidRDefault="00000000">
            <w:r>
              <w:t>No</w:t>
            </w:r>
          </w:p>
        </w:tc>
        <w:tc>
          <w:tcPr>
            <w:tcW w:w="2160" w:type="dxa"/>
          </w:tcPr>
          <w:p w14:paraId="30ED0DF2" w14:textId="77777777" w:rsidR="008F64B6" w:rsidRDefault="00000000">
            <w:r>
              <w:t>Null</w:t>
            </w:r>
          </w:p>
        </w:tc>
      </w:tr>
      <w:tr w:rsidR="008F64B6" w14:paraId="3648AAF4" w14:textId="77777777">
        <w:tc>
          <w:tcPr>
            <w:tcW w:w="2160" w:type="dxa"/>
          </w:tcPr>
          <w:p w14:paraId="63B7566D" w14:textId="77777777" w:rsidR="008F64B6" w:rsidRDefault="00000000">
            <w:r>
              <w:t>Address</w:t>
            </w:r>
          </w:p>
        </w:tc>
        <w:tc>
          <w:tcPr>
            <w:tcW w:w="2160" w:type="dxa"/>
          </w:tcPr>
          <w:p w14:paraId="0B7B71F0" w14:textId="77777777" w:rsidR="008F64B6" w:rsidRDefault="00000000">
            <w:r>
              <w:t>nvarchar(max)</w:t>
            </w:r>
          </w:p>
        </w:tc>
        <w:tc>
          <w:tcPr>
            <w:tcW w:w="2160" w:type="dxa"/>
          </w:tcPr>
          <w:p w14:paraId="19CEAB9A" w14:textId="77777777" w:rsidR="008F64B6" w:rsidRDefault="00000000">
            <w:r>
              <w:t>Yes</w:t>
            </w:r>
          </w:p>
        </w:tc>
        <w:tc>
          <w:tcPr>
            <w:tcW w:w="2160" w:type="dxa"/>
          </w:tcPr>
          <w:p w14:paraId="2899FB41" w14:textId="77777777" w:rsidR="008F64B6" w:rsidRDefault="00000000">
            <w:r>
              <w:t>Null</w:t>
            </w:r>
          </w:p>
        </w:tc>
      </w:tr>
      <w:tr w:rsidR="008F64B6" w14:paraId="1CB9D39B" w14:textId="77777777">
        <w:tc>
          <w:tcPr>
            <w:tcW w:w="2160" w:type="dxa"/>
          </w:tcPr>
          <w:p w14:paraId="1CD33147" w14:textId="77777777" w:rsidR="008F64B6" w:rsidRDefault="00000000">
            <w:r>
              <w:t>Role</w:t>
            </w:r>
          </w:p>
        </w:tc>
        <w:tc>
          <w:tcPr>
            <w:tcW w:w="2160" w:type="dxa"/>
          </w:tcPr>
          <w:p w14:paraId="6D163413" w14:textId="77777777" w:rsidR="008F64B6" w:rsidRDefault="00000000">
            <w:r>
              <w:t>nvarchar(max)</w:t>
            </w:r>
          </w:p>
        </w:tc>
        <w:tc>
          <w:tcPr>
            <w:tcW w:w="2160" w:type="dxa"/>
          </w:tcPr>
          <w:p w14:paraId="07D8C174" w14:textId="77777777" w:rsidR="008F64B6" w:rsidRDefault="00000000">
            <w:r>
              <w:t>Yes</w:t>
            </w:r>
          </w:p>
        </w:tc>
        <w:tc>
          <w:tcPr>
            <w:tcW w:w="2160" w:type="dxa"/>
          </w:tcPr>
          <w:p w14:paraId="21823F0F" w14:textId="77777777" w:rsidR="008F64B6" w:rsidRDefault="00000000">
            <w:r>
              <w:t>Null</w:t>
            </w:r>
          </w:p>
        </w:tc>
      </w:tr>
      <w:tr w:rsidR="008F64B6" w14:paraId="3E37D330" w14:textId="77777777">
        <w:tc>
          <w:tcPr>
            <w:tcW w:w="2160" w:type="dxa"/>
          </w:tcPr>
          <w:p w14:paraId="1FF79AC8" w14:textId="77777777" w:rsidR="008F64B6" w:rsidRDefault="00000000">
            <w:r>
              <w:t>UserName</w:t>
            </w:r>
          </w:p>
        </w:tc>
        <w:tc>
          <w:tcPr>
            <w:tcW w:w="2160" w:type="dxa"/>
          </w:tcPr>
          <w:p w14:paraId="78F9AA58" w14:textId="77777777" w:rsidR="008F64B6" w:rsidRDefault="00000000">
            <w:r>
              <w:t>nvarchar(256)</w:t>
            </w:r>
          </w:p>
        </w:tc>
        <w:tc>
          <w:tcPr>
            <w:tcW w:w="2160" w:type="dxa"/>
          </w:tcPr>
          <w:p w14:paraId="1D08DAF2" w14:textId="77777777" w:rsidR="008F64B6" w:rsidRDefault="00000000">
            <w:r>
              <w:t>Yes</w:t>
            </w:r>
          </w:p>
        </w:tc>
        <w:tc>
          <w:tcPr>
            <w:tcW w:w="2160" w:type="dxa"/>
          </w:tcPr>
          <w:p w14:paraId="77C43BD2" w14:textId="77777777" w:rsidR="008F64B6" w:rsidRDefault="00000000">
            <w:r>
              <w:t>Null</w:t>
            </w:r>
          </w:p>
        </w:tc>
      </w:tr>
      <w:tr w:rsidR="008F64B6" w14:paraId="130DCCF1" w14:textId="77777777">
        <w:tc>
          <w:tcPr>
            <w:tcW w:w="2160" w:type="dxa"/>
          </w:tcPr>
          <w:p w14:paraId="7EADA17D" w14:textId="77777777" w:rsidR="008F64B6" w:rsidRDefault="00000000">
            <w:r>
              <w:t>NormalizedUserName</w:t>
            </w:r>
          </w:p>
        </w:tc>
        <w:tc>
          <w:tcPr>
            <w:tcW w:w="2160" w:type="dxa"/>
          </w:tcPr>
          <w:p w14:paraId="66193C6F" w14:textId="77777777" w:rsidR="008F64B6" w:rsidRDefault="00000000">
            <w:r>
              <w:t>nvarchar(256)</w:t>
            </w:r>
          </w:p>
        </w:tc>
        <w:tc>
          <w:tcPr>
            <w:tcW w:w="2160" w:type="dxa"/>
          </w:tcPr>
          <w:p w14:paraId="71304A42" w14:textId="77777777" w:rsidR="008F64B6" w:rsidRDefault="00000000">
            <w:r>
              <w:t>Yes</w:t>
            </w:r>
          </w:p>
        </w:tc>
        <w:tc>
          <w:tcPr>
            <w:tcW w:w="2160" w:type="dxa"/>
          </w:tcPr>
          <w:p w14:paraId="649DC14E" w14:textId="77777777" w:rsidR="008F64B6" w:rsidRDefault="00000000">
            <w:r>
              <w:t>Null</w:t>
            </w:r>
          </w:p>
        </w:tc>
      </w:tr>
      <w:tr w:rsidR="008F64B6" w14:paraId="1EAE7E83" w14:textId="77777777">
        <w:tc>
          <w:tcPr>
            <w:tcW w:w="2160" w:type="dxa"/>
          </w:tcPr>
          <w:p w14:paraId="137BF9D8" w14:textId="77777777" w:rsidR="008F64B6" w:rsidRDefault="00000000">
            <w:r>
              <w:t>Email</w:t>
            </w:r>
          </w:p>
        </w:tc>
        <w:tc>
          <w:tcPr>
            <w:tcW w:w="2160" w:type="dxa"/>
          </w:tcPr>
          <w:p w14:paraId="162C811A" w14:textId="77777777" w:rsidR="008F64B6" w:rsidRDefault="00000000">
            <w:r>
              <w:t>nvarchar(256)</w:t>
            </w:r>
          </w:p>
        </w:tc>
        <w:tc>
          <w:tcPr>
            <w:tcW w:w="2160" w:type="dxa"/>
          </w:tcPr>
          <w:p w14:paraId="44618DAC" w14:textId="77777777" w:rsidR="008F64B6" w:rsidRDefault="00000000">
            <w:r>
              <w:t>Yes</w:t>
            </w:r>
          </w:p>
        </w:tc>
        <w:tc>
          <w:tcPr>
            <w:tcW w:w="2160" w:type="dxa"/>
          </w:tcPr>
          <w:p w14:paraId="6D84E768" w14:textId="77777777" w:rsidR="008F64B6" w:rsidRDefault="00000000">
            <w:r>
              <w:t>Null</w:t>
            </w:r>
          </w:p>
        </w:tc>
      </w:tr>
      <w:tr w:rsidR="008F64B6" w14:paraId="4AFD7D20" w14:textId="77777777">
        <w:tc>
          <w:tcPr>
            <w:tcW w:w="2160" w:type="dxa"/>
          </w:tcPr>
          <w:p w14:paraId="273839A3" w14:textId="77777777" w:rsidR="008F64B6" w:rsidRDefault="00000000">
            <w:r>
              <w:t>NormalizedEmail</w:t>
            </w:r>
          </w:p>
        </w:tc>
        <w:tc>
          <w:tcPr>
            <w:tcW w:w="2160" w:type="dxa"/>
          </w:tcPr>
          <w:p w14:paraId="3307F815" w14:textId="77777777" w:rsidR="008F64B6" w:rsidRDefault="00000000">
            <w:r>
              <w:t>nvarchar(256)</w:t>
            </w:r>
          </w:p>
        </w:tc>
        <w:tc>
          <w:tcPr>
            <w:tcW w:w="2160" w:type="dxa"/>
          </w:tcPr>
          <w:p w14:paraId="53C51D9C" w14:textId="77777777" w:rsidR="008F64B6" w:rsidRDefault="00000000">
            <w:r>
              <w:t>Yes</w:t>
            </w:r>
          </w:p>
        </w:tc>
        <w:tc>
          <w:tcPr>
            <w:tcW w:w="2160" w:type="dxa"/>
          </w:tcPr>
          <w:p w14:paraId="4C0DDDA9" w14:textId="77777777" w:rsidR="008F64B6" w:rsidRDefault="00000000">
            <w:r>
              <w:t>Null</w:t>
            </w:r>
          </w:p>
        </w:tc>
      </w:tr>
      <w:tr w:rsidR="008F64B6" w14:paraId="78A4EFD5" w14:textId="77777777">
        <w:tc>
          <w:tcPr>
            <w:tcW w:w="2160" w:type="dxa"/>
          </w:tcPr>
          <w:p w14:paraId="79B62191" w14:textId="77777777" w:rsidR="008F64B6" w:rsidRDefault="00000000">
            <w:r>
              <w:t>EmailConfirmed</w:t>
            </w:r>
          </w:p>
        </w:tc>
        <w:tc>
          <w:tcPr>
            <w:tcW w:w="2160" w:type="dxa"/>
          </w:tcPr>
          <w:p w14:paraId="5B32BBEC" w14:textId="77777777" w:rsidR="008F64B6" w:rsidRDefault="00000000">
            <w:r>
              <w:t>bit</w:t>
            </w:r>
          </w:p>
        </w:tc>
        <w:tc>
          <w:tcPr>
            <w:tcW w:w="2160" w:type="dxa"/>
          </w:tcPr>
          <w:p w14:paraId="44603D80" w14:textId="77777777" w:rsidR="008F64B6" w:rsidRDefault="00000000">
            <w:r>
              <w:t>No</w:t>
            </w:r>
          </w:p>
        </w:tc>
        <w:tc>
          <w:tcPr>
            <w:tcW w:w="2160" w:type="dxa"/>
          </w:tcPr>
          <w:p w14:paraId="3B243F80" w14:textId="77777777" w:rsidR="008F64B6" w:rsidRDefault="00000000">
            <w:r>
              <w:t>Null</w:t>
            </w:r>
          </w:p>
        </w:tc>
      </w:tr>
      <w:tr w:rsidR="008F64B6" w14:paraId="3595C715" w14:textId="77777777">
        <w:tc>
          <w:tcPr>
            <w:tcW w:w="2160" w:type="dxa"/>
          </w:tcPr>
          <w:p w14:paraId="6A91B284" w14:textId="77777777" w:rsidR="008F64B6" w:rsidRDefault="00000000">
            <w:r>
              <w:t>PasswordHash</w:t>
            </w:r>
          </w:p>
        </w:tc>
        <w:tc>
          <w:tcPr>
            <w:tcW w:w="2160" w:type="dxa"/>
          </w:tcPr>
          <w:p w14:paraId="727A60C5" w14:textId="77777777" w:rsidR="008F64B6" w:rsidRDefault="00000000">
            <w:r>
              <w:t>nvarchar(max)</w:t>
            </w:r>
          </w:p>
        </w:tc>
        <w:tc>
          <w:tcPr>
            <w:tcW w:w="2160" w:type="dxa"/>
          </w:tcPr>
          <w:p w14:paraId="5BDF5835" w14:textId="77777777" w:rsidR="008F64B6" w:rsidRDefault="00000000">
            <w:r>
              <w:t>Yes</w:t>
            </w:r>
          </w:p>
        </w:tc>
        <w:tc>
          <w:tcPr>
            <w:tcW w:w="2160" w:type="dxa"/>
          </w:tcPr>
          <w:p w14:paraId="2247BFCC" w14:textId="77777777" w:rsidR="008F64B6" w:rsidRDefault="00000000">
            <w:r>
              <w:t>Null</w:t>
            </w:r>
          </w:p>
        </w:tc>
      </w:tr>
      <w:tr w:rsidR="008F64B6" w14:paraId="27426EAA" w14:textId="77777777">
        <w:tc>
          <w:tcPr>
            <w:tcW w:w="2160" w:type="dxa"/>
          </w:tcPr>
          <w:p w14:paraId="4E033F87" w14:textId="77777777" w:rsidR="008F64B6" w:rsidRDefault="00000000">
            <w:r>
              <w:t>SecurityStamp</w:t>
            </w:r>
          </w:p>
        </w:tc>
        <w:tc>
          <w:tcPr>
            <w:tcW w:w="2160" w:type="dxa"/>
          </w:tcPr>
          <w:p w14:paraId="6DA90225" w14:textId="77777777" w:rsidR="008F64B6" w:rsidRDefault="00000000">
            <w:r>
              <w:t>nvarchar(max)</w:t>
            </w:r>
          </w:p>
        </w:tc>
        <w:tc>
          <w:tcPr>
            <w:tcW w:w="2160" w:type="dxa"/>
          </w:tcPr>
          <w:p w14:paraId="07C4390F" w14:textId="77777777" w:rsidR="008F64B6" w:rsidRDefault="00000000">
            <w:r>
              <w:t>Yes</w:t>
            </w:r>
          </w:p>
        </w:tc>
        <w:tc>
          <w:tcPr>
            <w:tcW w:w="2160" w:type="dxa"/>
          </w:tcPr>
          <w:p w14:paraId="0DCDB26B" w14:textId="77777777" w:rsidR="008F64B6" w:rsidRDefault="00000000">
            <w:r>
              <w:t>Null</w:t>
            </w:r>
          </w:p>
        </w:tc>
      </w:tr>
      <w:tr w:rsidR="008F64B6" w14:paraId="06D3142B" w14:textId="77777777">
        <w:tc>
          <w:tcPr>
            <w:tcW w:w="2160" w:type="dxa"/>
          </w:tcPr>
          <w:p w14:paraId="3A9C47A6" w14:textId="77777777" w:rsidR="008F64B6" w:rsidRDefault="00000000">
            <w:r>
              <w:t>ConcurrencyStamp</w:t>
            </w:r>
          </w:p>
        </w:tc>
        <w:tc>
          <w:tcPr>
            <w:tcW w:w="2160" w:type="dxa"/>
          </w:tcPr>
          <w:p w14:paraId="1875879E" w14:textId="77777777" w:rsidR="008F64B6" w:rsidRDefault="00000000">
            <w:r>
              <w:t>nvarchar(max)</w:t>
            </w:r>
          </w:p>
        </w:tc>
        <w:tc>
          <w:tcPr>
            <w:tcW w:w="2160" w:type="dxa"/>
          </w:tcPr>
          <w:p w14:paraId="6FE089D8" w14:textId="77777777" w:rsidR="008F64B6" w:rsidRDefault="00000000">
            <w:r>
              <w:t>Yes</w:t>
            </w:r>
          </w:p>
        </w:tc>
        <w:tc>
          <w:tcPr>
            <w:tcW w:w="2160" w:type="dxa"/>
          </w:tcPr>
          <w:p w14:paraId="14150E52" w14:textId="77777777" w:rsidR="008F64B6" w:rsidRDefault="00000000">
            <w:r>
              <w:t>Null</w:t>
            </w:r>
          </w:p>
        </w:tc>
      </w:tr>
      <w:tr w:rsidR="008F64B6" w14:paraId="71EDDDD5" w14:textId="77777777">
        <w:tc>
          <w:tcPr>
            <w:tcW w:w="2160" w:type="dxa"/>
          </w:tcPr>
          <w:p w14:paraId="6AB967D2" w14:textId="77777777" w:rsidR="008F64B6" w:rsidRDefault="00000000">
            <w:r>
              <w:t>PhoneNumber</w:t>
            </w:r>
          </w:p>
        </w:tc>
        <w:tc>
          <w:tcPr>
            <w:tcW w:w="2160" w:type="dxa"/>
          </w:tcPr>
          <w:p w14:paraId="65D0D7F3" w14:textId="77777777" w:rsidR="008F64B6" w:rsidRDefault="00000000">
            <w:r>
              <w:t>nvarchar(max)</w:t>
            </w:r>
          </w:p>
        </w:tc>
        <w:tc>
          <w:tcPr>
            <w:tcW w:w="2160" w:type="dxa"/>
          </w:tcPr>
          <w:p w14:paraId="17F97E5D" w14:textId="77777777" w:rsidR="008F64B6" w:rsidRDefault="00000000">
            <w:r>
              <w:t>Yes</w:t>
            </w:r>
          </w:p>
        </w:tc>
        <w:tc>
          <w:tcPr>
            <w:tcW w:w="2160" w:type="dxa"/>
          </w:tcPr>
          <w:p w14:paraId="59717DA4" w14:textId="77777777" w:rsidR="008F64B6" w:rsidRDefault="00000000">
            <w:r>
              <w:t>Null</w:t>
            </w:r>
          </w:p>
        </w:tc>
      </w:tr>
      <w:tr w:rsidR="008F64B6" w14:paraId="6A943A00" w14:textId="77777777">
        <w:tc>
          <w:tcPr>
            <w:tcW w:w="2160" w:type="dxa"/>
          </w:tcPr>
          <w:p w14:paraId="4D642BBD" w14:textId="77777777" w:rsidR="008F64B6" w:rsidRDefault="00000000">
            <w:r>
              <w:t>PhoneNumberConfirmed</w:t>
            </w:r>
          </w:p>
        </w:tc>
        <w:tc>
          <w:tcPr>
            <w:tcW w:w="2160" w:type="dxa"/>
          </w:tcPr>
          <w:p w14:paraId="16EED924" w14:textId="77777777" w:rsidR="008F64B6" w:rsidRDefault="00000000">
            <w:r>
              <w:t>bit</w:t>
            </w:r>
          </w:p>
        </w:tc>
        <w:tc>
          <w:tcPr>
            <w:tcW w:w="2160" w:type="dxa"/>
          </w:tcPr>
          <w:p w14:paraId="640CE7A2" w14:textId="77777777" w:rsidR="008F64B6" w:rsidRDefault="00000000">
            <w:r>
              <w:t>No</w:t>
            </w:r>
          </w:p>
        </w:tc>
        <w:tc>
          <w:tcPr>
            <w:tcW w:w="2160" w:type="dxa"/>
          </w:tcPr>
          <w:p w14:paraId="5E1F1C79" w14:textId="77777777" w:rsidR="008F64B6" w:rsidRDefault="00000000">
            <w:r>
              <w:t>Null</w:t>
            </w:r>
          </w:p>
        </w:tc>
      </w:tr>
      <w:tr w:rsidR="008F64B6" w14:paraId="67781F21" w14:textId="77777777">
        <w:tc>
          <w:tcPr>
            <w:tcW w:w="2160" w:type="dxa"/>
          </w:tcPr>
          <w:p w14:paraId="53820F5B" w14:textId="77777777" w:rsidR="008F64B6" w:rsidRDefault="00000000">
            <w:r>
              <w:t>TwoFactorEnabled</w:t>
            </w:r>
          </w:p>
        </w:tc>
        <w:tc>
          <w:tcPr>
            <w:tcW w:w="2160" w:type="dxa"/>
          </w:tcPr>
          <w:p w14:paraId="3F93EB7A" w14:textId="77777777" w:rsidR="008F64B6" w:rsidRDefault="00000000">
            <w:r>
              <w:t>bit</w:t>
            </w:r>
          </w:p>
        </w:tc>
        <w:tc>
          <w:tcPr>
            <w:tcW w:w="2160" w:type="dxa"/>
          </w:tcPr>
          <w:p w14:paraId="28BD83DC" w14:textId="77777777" w:rsidR="008F64B6" w:rsidRDefault="00000000">
            <w:r>
              <w:t>No</w:t>
            </w:r>
          </w:p>
        </w:tc>
        <w:tc>
          <w:tcPr>
            <w:tcW w:w="2160" w:type="dxa"/>
          </w:tcPr>
          <w:p w14:paraId="09784EEA" w14:textId="77777777" w:rsidR="008F64B6" w:rsidRDefault="00000000">
            <w:r>
              <w:t>Null</w:t>
            </w:r>
          </w:p>
        </w:tc>
      </w:tr>
      <w:tr w:rsidR="008F64B6" w14:paraId="600BBE00" w14:textId="77777777">
        <w:tc>
          <w:tcPr>
            <w:tcW w:w="2160" w:type="dxa"/>
          </w:tcPr>
          <w:p w14:paraId="064F10B4" w14:textId="77777777" w:rsidR="008F64B6" w:rsidRDefault="00000000">
            <w:r>
              <w:t>LockoutEnd</w:t>
            </w:r>
          </w:p>
        </w:tc>
        <w:tc>
          <w:tcPr>
            <w:tcW w:w="2160" w:type="dxa"/>
          </w:tcPr>
          <w:p w14:paraId="22408975" w14:textId="77777777" w:rsidR="008F64B6" w:rsidRDefault="00000000">
            <w:r>
              <w:t>datetimeoffset(7)</w:t>
            </w:r>
          </w:p>
        </w:tc>
        <w:tc>
          <w:tcPr>
            <w:tcW w:w="2160" w:type="dxa"/>
          </w:tcPr>
          <w:p w14:paraId="20E60C99" w14:textId="77777777" w:rsidR="008F64B6" w:rsidRDefault="00000000">
            <w:r>
              <w:t>Yes</w:t>
            </w:r>
          </w:p>
        </w:tc>
        <w:tc>
          <w:tcPr>
            <w:tcW w:w="2160" w:type="dxa"/>
          </w:tcPr>
          <w:p w14:paraId="347DFAD0" w14:textId="77777777" w:rsidR="008F64B6" w:rsidRDefault="00000000">
            <w:r>
              <w:t>Null</w:t>
            </w:r>
          </w:p>
        </w:tc>
      </w:tr>
      <w:tr w:rsidR="008F64B6" w14:paraId="2A196A14" w14:textId="77777777">
        <w:tc>
          <w:tcPr>
            <w:tcW w:w="2160" w:type="dxa"/>
          </w:tcPr>
          <w:p w14:paraId="3D84E7EF" w14:textId="77777777" w:rsidR="008F64B6" w:rsidRDefault="00000000">
            <w:r>
              <w:t>LockoutEnabled</w:t>
            </w:r>
          </w:p>
        </w:tc>
        <w:tc>
          <w:tcPr>
            <w:tcW w:w="2160" w:type="dxa"/>
          </w:tcPr>
          <w:p w14:paraId="2EC27ED0" w14:textId="77777777" w:rsidR="008F64B6" w:rsidRDefault="00000000">
            <w:r>
              <w:t>bit</w:t>
            </w:r>
          </w:p>
        </w:tc>
        <w:tc>
          <w:tcPr>
            <w:tcW w:w="2160" w:type="dxa"/>
          </w:tcPr>
          <w:p w14:paraId="7687B3DF" w14:textId="77777777" w:rsidR="008F64B6" w:rsidRDefault="00000000">
            <w:r>
              <w:t>No</w:t>
            </w:r>
          </w:p>
        </w:tc>
        <w:tc>
          <w:tcPr>
            <w:tcW w:w="2160" w:type="dxa"/>
          </w:tcPr>
          <w:p w14:paraId="4F0C68B3" w14:textId="77777777" w:rsidR="008F64B6" w:rsidRDefault="00000000">
            <w:r>
              <w:t>Null</w:t>
            </w:r>
          </w:p>
        </w:tc>
      </w:tr>
      <w:tr w:rsidR="008F64B6" w14:paraId="1C1E8C14" w14:textId="77777777">
        <w:tc>
          <w:tcPr>
            <w:tcW w:w="2160" w:type="dxa"/>
          </w:tcPr>
          <w:p w14:paraId="2C074CF2" w14:textId="77777777" w:rsidR="008F64B6" w:rsidRDefault="00000000">
            <w:r>
              <w:t>AccessFailedCount</w:t>
            </w:r>
          </w:p>
        </w:tc>
        <w:tc>
          <w:tcPr>
            <w:tcW w:w="2160" w:type="dxa"/>
          </w:tcPr>
          <w:p w14:paraId="2F1FA4ED" w14:textId="77777777" w:rsidR="008F64B6" w:rsidRDefault="00000000">
            <w:r>
              <w:t>int</w:t>
            </w:r>
          </w:p>
        </w:tc>
        <w:tc>
          <w:tcPr>
            <w:tcW w:w="2160" w:type="dxa"/>
          </w:tcPr>
          <w:p w14:paraId="6C06D6BC" w14:textId="77777777" w:rsidR="008F64B6" w:rsidRDefault="00000000">
            <w:r>
              <w:t>No</w:t>
            </w:r>
          </w:p>
        </w:tc>
        <w:tc>
          <w:tcPr>
            <w:tcW w:w="2160" w:type="dxa"/>
          </w:tcPr>
          <w:p w14:paraId="5D68E4CE" w14:textId="77777777" w:rsidR="008F64B6" w:rsidRDefault="00000000">
            <w:r>
              <w:t>Null</w:t>
            </w:r>
          </w:p>
        </w:tc>
      </w:tr>
    </w:tbl>
    <w:p w14:paraId="5AF09B8E" w14:textId="77777777" w:rsidR="008F64B6" w:rsidRDefault="00000000">
      <w:pPr>
        <w:pStyle w:val="Heading2"/>
      </w:pPr>
      <w:r>
        <w:lastRenderedPageBreak/>
        <w:t>AspNetUserTokens</w:t>
      </w:r>
    </w:p>
    <w:tbl>
      <w:tblPr>
        <w:tblStyle w:val="TableGrid"/>
        <w:tblW w:w="0" w:type="auto"/>
        <w:tblLook w:val="04A0" w:firstRow="1" w:lastRow="0" w:firstColumn="1" w:lastColumn="0" w:noHBand="0" w:noVBand="1"/>
      </w:tblPr>
      <w:tblGrid>
        <w:gridCol w:w="2160"/>
        <w:gridCol w:w="2160"/>
        <w:gridCol w:w="2160"/>
        <w:gridCol w:w="2160"/>
      </w:tblGrid>
      <w:tr w:rsidR="008F64B6" w14:paraId="565653E7" w14:textId="77777777">
        <w:tc>
          <w:tcPr>
            <w:tcW w:w="2160" w:type="dxa"/>
          </w:tcPr>
          <w:p w14:paraId="5B8C6A94" w14:textId="77777777" w:rsidR="008F64B6" w:rsidRDefault="00000000">
            <w:r>
              <w:t>Field</w:t>
            </w:r>
          </w:p>
        </w:tc>
        <w:tc>
          <w:tcPr>
            <w:tcW w:w="2160" w:type="dxa"/>
          </w:tcPr>
          <w:p w14:paraId="34E1A15C" w14:textId="77777777" w:rsidR="008F64B6" w:rsidRDefault="00000000">
            <w:r>
              <w:t>Type</w:t>
            </w:r>
          </w:p>
        </w:tc>
        <w:tc>
          <w:tcPr>
            <w:tcW w:w="2160" w:type="dxa"/>
          </w:tcPr>
          <w:p w14:paraId="4EF807FC" w14:textId="77777777" w:rsidR="008F64B6" w:rsidRDefault="00000000">
            <w:r>
              <w:t>Nullable</w:t>
            </w:r>
          </w:p>
        </w:tc>
        <w:tc>
          <w:tcPr>
            <w:tcW w:w="2160" w:type="dxa"/>
          </w:tcPr>
          <w:p w14:paraId="1C5725EA" w14:textId="77777777" w:rsidR="008F64B6" w:rsidRDefault="00000000">
            <w:r>
              <w:t>Default</w:t>
            </w:r>
          </w:p>
        </w:tc>
      </w:tr>
      <w:tr w:rsidR="008F64B6" w14:paraId="42EE64A2" w14:textId="77777777">
        <w:tc>
          <w:tcPr>
            <w:tcW w:w="2160" w:type="dxa"/>
          </w:tcPr>
          <w:p w14:paraId="48DDB336" w14:textId="77777777" w:rsidR="008F64B6" w:rsidRDefault="00000000">
            <w:r>
              <w:t>UserId</w:t>
            </w:r>
          </w:p>
        </w:tc>
        <w:tc>
          <w:tcPr>
            <w:tcW w:w="2160" w:type="dxa"/>
          </w:tcPr>
          <w:p w14:paraId="7C3106D7" w14:textId="77777777" w:rsidR="008F64B6" w:rsidRDefault="00000000">
            <w:r>
              <w:t>nvarchar(450)</w:t>
            </w:r>
          </w:p>
        </w:tc>
        <w:tc>
          <w:tcPr>
            <w:tcW w:w="2160" w:type="dxa"/>
          </w:tcPr>
          <w:p w14:paraId="7FE05957" w14:textId="77777777" w:rsidR="008F64B6" w:rsidRDefault="00000000">
            <w:r>
              <w:t>No</w:t>
            </w:r>
          </w:p>
        </w:tc>
        <w:tc>
          <w:tcPr>
            <w:tcW w:w="2160" w:type="dxa"/>
          </w:tcPr>
          <w:p w14:paraId="5CD06CE5" w14:textId="77777777" w:rsidR="008F64B6" w:rsidRDefault="00000000">
            <w:r>
              <w:t>Null</w:t>
            </w:r>
          </w:p>
        </w:tc>
      </w:tr>
      <w:tr w:rsidR="008F64B6" w14:paraId="6A62DA67" w14:textId="77777777">
        <w:tc>
          <w:tcPr>
            <w:tcW w:w="2160" w:type="dxa"/>
          </w:tcPr>
          <w:p w14:paraId="4E9773B7" w14:textId="77777777" w:rsidR="008F64B6" w:rsidRDefault="00000000">
            <w:r>
              <w:t>LoginProvider</w:t>
            </w:r>
          </w:p>
        </w:tc>
        <w:tc>
          <w:tcPr>
            <w:tcW w:w="2160" w:type="dxa"/>
          </w:tcPr>
          <w:p w14:paraId="233F1DA8" w14:textId="77777777" w:rsidR="008F64B6" w:rsidRDefault="00000000">
            <w:r>
              <w:t>nvarchar(450)</w:t>
            </w:r>
          </w:p>
        </w:tc>
        <w:tc>
          <w:tcPr>
            <w:tcW w:w="2160" w:type="dxa"/>
          </w:tcPr>
          <w:p w14:paraId="47617845" w14:textId="77777777" w:rsidR="008F64B6" w:rsidRDefault="00000000">
            <w:r>
              <w:t>No</w:t>
            </w:r>
          </w:p>
        </w:tc>
        <w:tc>
          <w:tcPr>
            <w:tcW w:w="2160" w:type="dxa"/>
          </w:tcPr>
          <w:p w14:paraId="014FB86D" w14:textId="77777777" w:rsidR="008F64B6" w:rsidRDefault="00000000">
            <w:r>
              <w:t>Null</w:t>
            </w:r>
          </w:p>
        </w:tc>
      </w:tr>
      <w:tr w:rsidR="008F64B6" w14:paraId="016F5DD7" w14:textId="77777777">
        <w:tc>
          <w:tcPr>
            <w:tcW w:w="2160" w:type="dxa"/>
          </w:tcPr>
          <w:p w14:paraId="6D619315" w14:textId="77777777" w:rsidR="008F64B6" w:rsidRDefault="00000000">
            <w:r>
              <w:t>Name</w:t>
            </w:r>
          </w:p>
        </w:tc>
        <w:tc>
          <w:tcPr>
            <w:tcW w:w="2160" w:type="dxa"/>
          </w:tcPr>
          <w:p w14:paraId="535486FC" w14:textId="77777777" w:rsidR="008F64B6" w:rsidRDefault="00000000">
            <w:r>
              <w:t>nvarchar(450)</w:t>
            </w:r>
          </w:p>
        </w:tc>
        <w:tc>
          <w:tcPr>
            <w:tcW w:w="2160" w:type="dxa"/>
          </w:tcPr>
          <w:p w14:paraId="6CCB6336" w14:textId="77777777" w:rsidR="008F64B6" w:rsidRDefault="00000000">
            <w:r>
              <w:t>No</w:t>
            </w:r>
          </w:p>
        </w:tc>
        <w:tc>
          <w:tcPr>
            <w:tcW w:w="2160" w:type="dxa"/>
          </w:tcPr>
          <w:p w14:paraId="51A9FD83" w14:textId="77777777" w:rsidR="008F64B6" w:rsidRDefault="00000000">
            <w:r>
              <w:t>Null</w:t>
            </w:r>
          </w:p>
        </w:tc>
      </w:tr>
      <w:tr w:rsidR="008F64B6" w14:paraId="6C10C55A" w14:textId="77777777">
        <w:tc>
          <w:tcPr>
            <w:tcW w:w="2160" w:type="dxa"/>
          </w:tcPr>
          <w:p w14:paraId="286FAD04" w14:textId="77777777" w:rsidR="008F64B6" w:rsidRDefault="00000000">
            <w:r>
              <w:t>Value</w:t>
            </w:r>
          </w:p>
        </w:tc>
        <w:tc>
          <w:tcPr>
            <w:tcW w:w="2160" w:type="dxa"/>
          </w:tcPr>
          <w:p w14:paraId="5F4D36DD" w14:textId="77777777" w:rsidR="008F64B6" w:rsidRDefault="00000000">
            <w:r>
              <w:t>nvarchar(max)</w:t>
            </w:r>
          </w:p>
        </w:tc>
        <w:tc>
          <w:tcPr>
            <w:tcW w:w="2160" w:type="dxa"/>
          </w:tcPr>
          <w:p w14:paraId="303E9B68" w14:textId="77777777" w:rsidR="008F64B6" w:rsidRDefault="00000000">
            <w:r>
              <w:t>Yes</w:t>
            </w:r>
          </w:p>
        </w:tc>
        <w:tc>
          <w:tcPr>
            <w:tcW w:w="2160" w:type="dxa"/>
          </w:tcPr>
          <w:p w14:paraId="6CDCC224" w14:textId="77777777" w:rsidR="008F64B6" w:rsidRDefault="00000000">
            <w:r>
              <w:t>Null</w:t>
            </w:r>
          </w:p>
        </w:tc>
      </w:tr>
    </w:tbl>
    <w:p w14:paraId="5A700BA6" w14:textId="77777777" w:rsidR="008F64B6" w:rsidRDefault="00000000">
      <w:pPr>
        <w:pStyle w:val="Heading2"/>
      </w:pPr>
      <w:r>
        <w:t>Developers</w:t>
      </w:r>
    </w:p>
    <w:tbl>
      <w:tblPr>
        <w:tblStyle w:val="TableGrid"/>
        <w:tblW w:w="0" w:type="auto"/>
        <w:tblLook w:val="04A0" w:firstRow="1" w:lastRow="0" w:firstColumn="1" w:lastColumn="0" w:noHBand="0" w:noVBand="1"/>
      </w:tblPr>
      <w:tblGrid>
        <w:gridCol w:w="2160"/>
        <w:gridCol w:w="2160"/>
        <w:gridCol w:w="2160"/>
        <w:gridCol w:w="2160"/>
      </w:tblGrid>
      <w:tr w:rsidR="008F64B6" w14:paraId="4446D230" w14:textId="77777777">
        <w:tc>
          <w:tcPr>
            <w:tcW w:w="2160" w:type="dxa"/>
          </w:tcPr>
          <w:p w14:paraId="177BC62F" w14:textId="77777777" w:rsidR="008F64B6" w:rsidRDefault="00000000">
            <w:r>
              <w:t>Field</w:t>
            </w:r>
          </w:p>
        </w:tc>
        <w:tc>
          <w:tcPr>
            <w:tcW w:w="2160" w:type="dxa"/>
          </w:tcPr>
          <w:p w14:paraId="026EBB9D" w14:textId="77777777" w:rsidR="008F64B6" w:rsidRDefault="00000000">
            <w:r>
              <w:t>Type</w:t>
            </w:r>
          </w:p>
        </w:tc>
        <w:tc>
          <w:tcPr>
            <w:tcW w:w="2160" w:type="dxa"/>
          </w:tcPr>
          <w:p w14:paraId="6D2034E6" w14:textId="77777777" w:rsidR="008F64B6" w:rsidRDefault="00000000">
            <w:r>
              <w:t>Nullable</w:t>
            </w:r>
          </w:p>
        </w:tc>
        <w:tc>
          <w:tcPr>
            <w:tcW w:w="2160" w:type="dxa"/>
          </w:tcPr>
          <w:p w14:paraId="079A449C" w14:textId="77777777" w:rsidR="008F64B6" w:rsidRDefault="00000000">
            <w:r>
              <w:t>Default</w:t>
            </w:r>
          </w:p>
        </w:tc>
      </w:tr>
      <w:tr w:rsidR="008F64B6" w14:paraId="1183777D" w14:textId="77777777">
        <w:tc>
          <w:tcPr>
            <w:tcW w:w="2160" w:type="dxa"/>
          </w:tcPr>
          <w:p w14:paraId="6BFA5A25" w14:textId="77777777" w:rsidR="008F64B6" w:rsidRDefault="00000000">
            <w:r>
              <w:t>Id</w:t>
            </w:r>
          </w:p>
        </w:tc>
        <w:tc>
          <w:tcPr>
            <w:tcW w:w="2160" w:type="dxa"/>
          </w:tcPr>
          <w:p w14:paraId="7E612E0E" w14:textId="77777777" w:rsidR="008F64B6" w:rsidRDefault="00000000">
            <w:r>
              <w:t>int</w:t>
            </w:r>
          </w:p>
        </w:tc>
        <w:tc>
          <w:tcPr>
            <w:tcW w:w="2160" w:type="dxa"/>
          </w:tcPr>
          <w:p w14:paraId="7130CF96" w14:textId="77777777" w:rsidR="008F64B6" w:rsidRDefault="00000000">
            <w:r>
              <w:t>No</w:t>
            </w:r>
          </w:p>
        </w:tc>
        <w:tc>
          <w:tcPr>
            <w:tcW w:w="2160" w:type="dxa"/>
          </w:tcPr>
          <w:p w14:paraId="78989B1C" w14:textId="77777777" w:rsidR="008F64B6" w:rsidRDefault="00000000">
            <w:r>
              <w:t>Identity(1,1)</w:t>
            </w:r>
          </w:p>
        </w:tc>
      </w:tr>
      <w:tr w:rsidR="008F64B6" w14:paraId="04D06662" w14:textId="77777777">
        <w:tc>
          <w:tcPr>
            <w:tcW w:w="2160" w:type="dxa"/>
          </w:tcPr>
          <w:p w14:paraId="7B8BA2B1" w14:textId="77777777" w:rsidR="008F64B6" w:rsidRDefault="00000000">
            <w:r>
              <w:t>Name</w:t>
            </w:r>
          </w:p>
        </w:tc>
        <w:tc>
          <w:tcPr>
            <w:tcW w:w="2160" w:type="dxa"/>
          </w:tcPr>
          <w:p w14:paraId="36ED478E" w14:textId="77777777" w:rsidR="008F64B6" w:rsidRDefault="00000000">
            <w:r>
              <w:t>nvarchar(max)</w:t>
            </w:r>
          </w:p>
        </w:tc>
        <w:tc>
          <w:tcPr>
            <w:tcW w:w="2160" w:type="dxa"/>
          </w:tcPr>
          <w:p w14:paraId="47DED1C0" w14:textId="77777777" w:rsidR="008F64B6" w:rsidRDefault="00000000">
            <w:r>
              <w:t>No</w:t>
            </w:r>
          </w:p>
        </w:tc>
        <w:tc>
          <w:tcPr>
            <w:tcW w:w="2160" w:type="dxa"/>
          </w:tcPr>
          <w:p w14:paraId="4A21914F" w14:textId="77777777" w:rsidR="008F64B6" w:rsidRDefault="00000000">
            <w:r>
              <w:t>Null</w:t>
            </w:r>
          </w:p>
        </w:tc>
      </w:tr>
      <w:tr w:rsidR="008F64B6" w14:paraId="53E2BCB9" w14:textId="77777777">
        <w:tc>
          <w:tcPr>
            <w:tcW w:w="2160" w:type="dxa"/>
          </w:tcPr>
          <w:p w14:paraId="49F4798B" w14:textId="77777777" w:rsidR="008F64B6" w:rsidRDefault="00000000">
            <w:r>
              <w:t>Phone</w:t>
            </w:r>
          </w:p>
        </w:tc>
        <w:tc>
          <w:tcPr>
            <w:tcW w:w="2160" w:type="dxa"/>
          </w:tcPr>
          <w:p w14:paraId="42E7AF53" w14:textId="77777777" w:rsidR="008F64B6" w:rsidRDefault="00000000">
            <w:r>
              <w:t>nvarchar(max)</w:t>
            </w:r>
          </w:p>
        </w:tc>
        <w:tc>
          <w:tcPr>
            <w:tcW w:w="2160" w:type="dxa"/>
          </w:tcPr>
          <w:p w14:paraId="4D3DD739" w14:textId="77777777" w:rsidR="008F64B6" w:rsidRDefault="00000000">
            <w:r>
              <w:t>No</w:t>
            </w:r>
          </w:p>
        </w:tc>
        <w:tc>
          <w:tcPr>
            <w:tcW w:w="2160" w:type="dxa"/>
          </w:tcPr>
          <w:p w14:paraId="587677E7" w14:textId="77777777" w:rsidR="008F64B6" w:rsidRDefault="00000000">
            <w:r>
              <w:t>Null</w:t>
            </w:r>
          </w:p>
        </w:tc>
      </w:tr>
      <w:tr w:rsidR="008F64B6" w14:paraId="607EAD29" w14:textId="77777777">
        <w:tc>
          <w:tcPr>
            <w:tcW w:w="2160" w:type="dxa"/>
          </w:tcPr>
          <w:p w14:paraId="3C6EDCF3" w14:textId="77777777" w:rsidR="008F64B6" w:rsidRDefault="00000000">
            <w:r>
              <w:t>Role</w:t>
            </w:r>
          </w:p>
        </w:tc>
        <w:tc>
          <w:tcPr>
            <w:tcW w:w="2160" w:type="dxa"/>
          </w:tcPr>
          <w:p w14:paraId="041F24A8" w14:textId="77777777" w:rsidR="008F64B6" w:rsidRDefault="00000000">
            <w:r>
              <w:t>nvarchar(max)</w:t>
            </w:r>
          </w:p>
        </w:tc>
        <w:tc>
          <w:tcPr>
            <w:tcW w:w="2160" w:type="dxa"/>
          </w:tcPr>
          <w:p w14:paraId="39CDF45C" w14:textId="77777777" w:rsidR="008F64B6" w:rsidRDefault="00000000">
            <w:r>
              <w:t>No</w:t>
            </w:r>
          </w:p>
        </w:tc>
        <w:tc>
          <w:tcPr>
            <w:tcW w:w="2160" w:type="dxa"/>
          </w:tcPr>
          <w:p w14:paraId="2D243129" w14:textId="77777777" w:rsidR="008F64B6" w:rsidRDefault="00000000">
            <w:r>
              <w:t>Null</w:t>
            </w:r>
          </w:p>
        </w:tc>
      </w:tr>
      <w:tr w:rsidR="008F64B6" w14:paraId="11706A1E" w14:textId="77777777">
        <w:tc>
          <w:tcPr>
            <w:tcW w:w="2160" w:type="dxa"/>
          </w:tcPr>
          <w:p w14:paraId="76C5F1BB" w14:textId="77777777" w:rsidR="008F64B6" w:rsidRDefault="00000000">
            <w:r>
              <w:t>Photo</w:t>
            </w:r>
          </w:p>
        </w:tc>
        <w:tc>
          <w:tcPr>
            <w:tcW w:w="2160" w:type="dxa"/>
          </w:tcPr>
          <w:p w14:paraId="22D78C18" w14:textId="77777777" w:rsidR="008F64B6" w:rsidRDefault="00000000">
            <w:r>
              <w:t>varbinary(max)</w:t>
            </w:r>
          </w:p>
        </w:tc>
        <w:tc>
          <w:tcPr>
            <w:tcW w:w="2160" w:type="dxa"/>
          </w:tcPr>
          <w:p w14:paraId="4226439E" w14:textId="77777777" w:rsidR="008F64B6" w:rsidRDefault="00000000">
            <w:r>
              <w:t>No</w:t>
            </w:r>
          </w:p>
        </w:tc>
        <w:tc>
          <w:tcPr>
            <w:tcW w:w="2160" w:type="dxa"/>
          </w:tcPr>
          <w:p w14:paraId="50FCE880" w14:textId="77777777" w:rsidR="008F64B6" w:rsidRDefault="00000000">
            <w:r>
              <w:t>Null</w:t>
            </w:r>
          </w:p>
        </w:tc>
      </w:tr>
      <w:tr w:rsidR="008F64B6" w14:paraId="78E2215C" w14:textId="77777777">
        <w:tc>
          <w:tcPr>
            <w:tcW w:w="2160" w:type="dxa"/>
          </w:tcPr>
          <w:p w14:paraId="20A3BECB" w14:textId="77777777" w:rsidR="008F64B6" w:rsidRDefault="00000000">
            <w:r>
              <w:t>Links</w:t>
            </w:r>
          </w:p>
        </w:tc>
        <w:tc>
          <w:tcPr>
            <w:tcW w:w="2160" w:type="dxa"/>
          </w:tcPr>
          <w:p w14:paraId="44DB2692" w14:textId="77777777" w:rsidR="008F64B6" w:rsidRDefault="00000000">
            <w:r>
              <w:t>nvarchar(max)</w:t>
            </w:r>
          </w:p>
        </w:tc>
        <w:tc>
          <w:tcPr>
            <w:tcW w:w="2160" w:type="dxa"/>
          </w:tcPr>
          <w:p w14:paraId="26638B0E" w14:textId="77777777" w:rsidR="008F64B6" w:rsidRDefault="00000000">
            <w:r>
              <w:t>No</w:t>
            </w:r>
          </w:p>
        </w:tc>
        <w:tc>
          <w:tcPr>
            <w:tcW w:w="2160" w:type="dxa"/>
          </w:tcPr>
          <w:p w14:paraId="53DA4DA9" w14:textId="77777777" w:rsidR="008F64B6" w:rsidRDefault="00000000">
            <w:r>
              <w:t>Null</w:t>
            </w:r>
          </w:p>
        </w:tc>
      </w:tr>
    </w:tbl>
    <w:p w14:paraId="1626C5E1" w14:textId="77777777" w:rsidR="008F64B6" w:rsidRDefault="00000000">
      <w:pPr>
        <w:pStyle w:val="Heading2"/>
      </w:pPr>
      <w:r>
        <w:t>MedicalHistories</w:t>
      </w:r>
    </w:p>
    <w:tbl>
      <w:tblPr>
        <w:tblStyle w:val="TableGrid"/>
        <w:tblW w:w="0" w:type="auto"/>
        <w:tblLook w:val="04A0" w:firstRow="1" w:lastRow="0" w:firstColumn="1" w:lastColumn="0" w:noHBand="0" w:noVBand="1"/>
      </w:tblPr>
      <w:tblGrid>
        <w:gridCol w:w="2160"/>
        <w:gridCol w:w="2160"/>
        <w:gridCol w:w="2160"/>
        <w:gridCol w:w="2160"/>
      </w:tblGrid>
      <w:tr w:rsidR="008F64B6" w14:paraId="2C819170" w14:textId="77777777">
        <w:tc>
          <w:tcPr>
            <w:tcW w:w="2160" w:type="dxa"/>
          </w:tcPr>
          <w:p w14:paraId="6881FB2A" w14:textId="77777777" w:rsidR="008F64B6" w:rsidRDefault="00000000">
            <w:r>
              <w:t>Field</w:t>
            </w:r>
          </w:p>
        </w:tc>
        <w:tc>
          <w:tcPr>
            <w:tcW w:w="2160" w:type="dxa"/>
          </w:tcPr>
          <w:p w14:paraId="5D8D5D76" w14:textId="77777777" w:rsidR="008F64B6" w:rsidRDefault="00000000">
            <w:r>
              <w:t>Type</w:t>
            </w:r>
          </w:p>
        </w:tc>
        <w:tc>
          <w:tcPr>
            <w:tcW w:w="2160" w:type="dxa"/>
          </w:tcPr>
          <w:p w14:paraId="13476497" w14:textId="77777777" w:rsidR="008F64B6" w:rsidRDefault="00000000">
            <w:r>
              <w:t>Nullable</w:t>
            </w:r>
          </w:p>
        </w:tc>
        <w:tc>
          <w:tcPr>
            <w:tcW w:w="2160" w:type="dxa"/>
          </w:tcPr>
          <w:p w14:paraId="34EABDD6" w14:textId="77777777" w:rsidR="008F64B6" w:rsidRDefault="00000000">
            <w:r>
              <w:t>Default</w:t>
            </w:r>
          </w:p>
        </w:tc>
      </w:tr>
      <w:tr w:rsidR="008F64B6" w14:paraId="2F616D2C" w14:textId="77777777">
        <w:tc>
          <w:tcPr>
            <w:tcW w:w="2160" w:type="dxa"/>
          </w:tcPr>
          <w:p w14:paraId="01B52F3D" w14:textId="77777777" w:rsidR="008F64B6" w:rsidRDefault="00000000">
            <w:r>
              <w:t>Id</w:t>
            </w:r>
          </w:p>
        </w:tc>
        <w:tc>
          <w:tcPr>
            <w:tcW w:w="2160" w:type="dxa"/>
          </w:tcPr>
          <w:p w14:paraId="1EE1D775" w14:textId="77777777" w:rsidR="008F64B6" w:rsidRDefault="00000000">
            <w:r>
              <w:t>nvarchar(450)</w:t>
            </w:r>
          </w:p>
        </w:tc>
        <w:tc>
          <w:tcPr>
            <w:tcW w:w="2160" w:type="dxa"/>
          </w:tcPr>
          <w:p w14:paraId="591361FF" w14:textId="77777777" w:rsidR="008F64B6" w:rsidRDefault="00000000">
            <w:r>
              <w:t>No</w:t>
            </w:r>
          </w:p>
        </w:tc>
        <w:tc>
          <w:tcPr>
            <w:tcW w:w="2160" w:type="dxa"/>
          </w:tcPr>
          <w:p w14:paraId="57A350D9" w14:textId="77777777" w:rsidR="008F64B6" w:rsidRDefault="00000000">
            <w:r>
              <w:t>Null</w:t>
            </w:r>
          </w:p>
        </w:tc>
      </w:tr>
      <w:tr w:rsidR="008F64B6" w14:paraId="04C0801D" w14:textId="77777777">
        <w:tc>
          <w:tcPr>
            <w:tcW w:w="2160" w:type="dxa"/>
          </w:tcPr>
          <w:p w14:paraId="47A610BE" w14:textId="77777777" w:rsidR="008F64B6" w:rsidRDefault="00000000">
            <w:r>
              <w:t>HeartTrouble</w:t>
            </w:r>
          </w:p>
        </w:tc>
        <w:tc>
          <w:tcPr>
            <w:tcW w:w="2160" w:type="dxa"/>
          </w:tcPr>
          <w:p w14:paraId="48DD281B" w14:textId="77777777" w:rsidR="008F64B6" w:rsidRDefault="00000000">
            <w:r>
              <w:t>bit</w:t>
            </w:r>
          </w:p>
        </w:tc>
        <w:tc>
          <w:tcPr>
            <w:tcW w:w="2160" w:type="dxa"/>
          </w:tcPr>
          <w:p w14:paraId="675880E7" w14:textId="77777777" w:rsidR="008F64B6" w:rsidRDefault="00000000">
            <w:r>
              <w:t>No</w:t>
            </w:r>
          </w:p>
        </w:tc>
        <w:tc>
          <w:tcPr>
            <w:tcW w:w="2160" w:type="dxa"/>
          </w:tcPr>
          <w:p w14:paraId="495609BD" w14:textId="77777777" w:rsidR="008F64B6" w:rsidRDefault="00000000">
            <w:r>
              <w:t>Null</w:t>
            </w:r>
          </w:p>
        </w:tc>
      </w:tr>
      <w:tr w:rsidR="008F64B6" w14:paraId="61C3FF42" w14:textId="77777777">
        <w:tc>
          <w:tcPr>
            <w:tcW w:w="2160" w:type="dxa"/>
          </w:tcPr>
          <w:p w14:paraId="67FF93F4" w14:textId="77777777" w:rsidR="008F64B6" w:rsidRDefault="00000000">
            <w:r>
              <w:t>Hyperttention</w:t>
            </w:r>
          </w:p>
        </w:tc>
        <w:tc>
          <w:tcPr>
            <w:tcW w:w="2160" w:type="dxa"/>
          </w:tcPr>
          <w:p w14:paraId="52DBD30D" w14:textId="77777777" w:rsidR="008F64B6" w:rsidRDefault="00000000">
            <w:r>
              <w:t>bit</w:t>
            </w:r>
          </w:p>
        </w:tc>
        <w:tc>
          <w:tcPr>
            <w:tcW w:w="2160" w:type="dxa"/>
          </w:tcPr>
          <w:p w14:paraId="563C8AA3" w14:textId="77777777" w:rsidR="008F64B6" w:rsidRDefault="00000000">
            <w:r>
              <w:t>No</w:t>
            </w:r>
          </w:p>
        </w:tc>
        <w:tc>
          <w:tcPr>
            <w:tcW w:w="2160" w:type="dxa"/>
          </w:tcPr>
          <w:p w14:paraId="6B9F8526" w14:textId="77777777" w:rsidR="008F64B6" w:rsidRDefault="00000000">
            <w:r>
              <w:t>Null</w:t>
            </w:r>
          </w:p>
        </w:tc>
      </w:tr>
      <w:tr w:rsidR="008F64B6" w14:paraId="420BFBE7" w14:textId="77777777">
        <w:tc>
          <w:tcPr>
            <w:tcW w:w="2160" w:type="dxa"/>
          </w:tcPr>
          <w:p w14:paraId="37247BF1" w14:textId="77777777" w:rsidR="008F64B6" w:rsidRDefault="00000000">
            <w:r>
              <w:t>Pregnancy</w:t>
            </w:r>
          </w:p>
        </w:tc>
        <w:tc>
          <w:tcPr>
            <w:tcW w:w="2160" w:type="dxa"/>
          </w:tcPr>
          <w:p w14:paraId="0DB394C9" w14:textId="77777777" w:rsidR="008F64B6" w:rsidRDefault="00000000">
            <w:r>
              <w:t>bit</w:t>
            </w:r>
          </w:p>
        </w:tc>
        <w:tc>
          <w:tcPr>
            <w:tcW w:w="2160" w:type="dxa"/>
          </w:tcPr>
          <w:p w14:paraId="3D5F9A64" w14:textId="77777777" w:rsidR="008F64B6" w:rsidRDefault="00000000">
            <w:r>
              <w:t>No</w:t>
            </w:r>
          </w:p>
        </w:tc>
        <w:tc>
          <w:tcPr>
            <w:tcW w:w="2160" w:type="dxa"/>
          </w:tcPr>
          <w:p w14:paraId="17B2D116" w14:textId="77777777" w:rsidR="008F64B6" w:rsidRDefault="00000000">
            <w:r>
              <w:t>Null</w:t>
            </w:r>
          </w:p>
        </w:tc>
      </w:tr>
      <w:tr w:rsidR="008F64B6" w14:paraId="37E7E254" w14:textId="77777777">
        <w:tc>
          <w:tcPr>
            <w:tcW w:w="2160" w:type="dxa"/>
          </w:tcPr>
          <w:p w14:paraId="60CBAE9F" w14:textId="77777777" w:rsidR="008F64B6" w:rsidRDefault="00000000">
            <w:r>
              <w:t>Diabetes</w:t>
            </w:r>
          </w:p>
        </w:tc>
        <w:tc>
          <w:tcPr>
            <w:tcW w:w="2160" w:type="dxa"/>
          </w:tcPr>
          <w:p w14:paraId="00F70493" w14:textId="77777777" w:rsidR="008F64B6" w:rsidRDefault="00000000">
            <w:r>
              <w:t>bit</w:t>
            </w:r>
          </w:p>
        </w:tc>
        <w:tc>
          <w:tcPr>
            <w:tcW w:w="2160" w:type="dxa"/>
          </w:tcPr>
          <w:p w14:paraId="1F7723B7" w14:textId="77777777" w:rsidR="008F64B6" w:rsidRDefault="00000000">
            <w:r>
              <w:t>No</w:t>
            </w:r>
          </w:p>
        </w:tc>
        <w:tc>
          <w:tcPr>
            <w:tcW w:w="2160" w:type="dxa"/>
          </w:tcPr>
          <w:p w14:paraId="38A1F2AE" w14:textId="77777777" w:rsidR="008F64B6" w:rsidRDefault="00000000">
            <w:r>
              <w:t>Null</w:t>
            </w:r>
          </w:p>
        </w:tc>
      </w:tr>
      <w:tr w:rsidR="008F64B6" w14:paraId="658F81C6" w14:textId="77777777">
        <w:tc>
          <w:tcPr>
            <w:tcW w:w="2160" w:type="dxa"/>
          </w:tcPr>
          <w:p w14:paraId="55E27BE4" w14:textId="77777777" w:rsidR="008F64B6" w:rsidRDefault="00000000">
            <w:r>
              <w:t>Hepatitis</w:t>
            </w:r>
          </w:p>
        </w:tc>
        <w:tc>
          <w:tcPr>
            <w:tcW w:w="2160" w:type="dxa"/>
          </w:tcPr>
          <w:p w14:paraId="6CB7CFB0" w14:textId="77777777" w:rsidR="008F64B6" w:rsidRDefault="00000000">
            <w:r>
              <w:t>nvarchar(max)</w:t>
            </w:r>
          </w:p>
        </w:tc>
        <w:tc>
          <w:tcPr>
            <w:tcW w:w="2160" w:type="dxa"/>
          </w:tcPr>
          <w:p w14:paraId="62A7886C" w14:textId="77777777" w:rsidR="008F64B6" w:rsidRDefault="00000000">
            <w:r>
              <w:t>No</w:t>
            </w:r>
          </w:p>
        </w:tc>
        <w:tc>
          <w:tcPr>
            <w:tcW w:w="2160" w:type="dxa"/>
          </w:tcPr>
          <w:p w14:paraId="5029903E" w14:textId="77777777" w:rsidR="008F64B6" w:rsidRDefault="00000000">
            <w:r>
              <w:t>Null</w:t>
            </w:r>
          </w:p>
        </w:tc>
      </w:tr>
      <w:tr w:rsidR="008F64B6" w14:paraId="1055C382" w14:textId="77777777">
        <w:tc>
          <w:tcPr>
            <w:tcW w:w="2160" w:type="dxa"/>
          </w:tcPr>
          <w:p w14:paraId="4D726E4F" w14:textId="77777777" w:rsidR="008F64B6" w:rsidRDefault="00000000">
            <w:r>
              <w:t>AIDs</w:t>
            </w:r>
          </w:p>
        </w:tc>
        <w:tc>
          <w:tcPr>
            <w:tcW w:w="2160" w:type="dxa"/>
          </w:tcPr>
          <w:p w14:paraId="39FE9D53" w14:textId="77777777" w:rsidR="008F64B6" w:rsidRDefault="00000000">
            <w:r>
              <w:t>bit</w:t>
            </w:r>
          </w:p>
        </w:tc>
        <w:tc>
          <w:tcPr>
            <w:tcW w:w="2160" w:type="dxa"/>
          </w:tcPr>
          <w:p w14:paraId="77E63DB5" w14:textId="77777777" w:rsidR="008F64B6" w:rsidRDefault="00000000">
            <w:r>
              <w:t>No</w:t>
            </w:r>
          </w:p>
        </w:tc>
        <w:tc>
          <w:tcPr>
            <w:tcW w:w="2160" w:type="dxa"/>
          </w:tcPr>
          <w:p w14:paraId="56DA50AC" w14:textId="77777777" w:rsidR="008F64B6" w:rsidRDefault="00000000">
            <w:r>
              <w:t>Null</w:t>
            </w:r>
          </w:p>
        </w:tc>
      </w:tr>
      <w:tr w:rsidR="008F64B6" w14:paraId="3BDA0DE5" w14:textId="77777777">
        <w:tc>
          <w:tcPr>
            <w:tcW w:w="2160" w:type="dxa"/>
          </w:tcPr>
          <w:p w14:paraId="453A10B7" w14:textId="77777777" w:rsidR="008F64B6" w:rsidRDefault="00000000">
            <w:r>
              <w:t>Tuberculosis</w:t>
            </w:r>
          </w:p>
        </w:tc>
        <w:tc>
          <w:tcPr>
            <w:tcW w:w="2160" w:type="dxa"/>
          </w:tcPr>
          <w:p w14:paraId="5FA0290D" w14:textId="77777777" w:rsidR="008F64B6" w:rsidRDefault="00000000">
            <w:r>
              <w:t>bit</w:t>
            </w:r>
          </w:p>
        </w:tc>
        <w:tc>
          <w:tcPr>
            <w:tcW w:w="2160" w:type="dxa"/>
          </w:tcPr>
          <w:p w14:paraId="1E53B922" w14:textId="77777777" w:rsidR="008F64B6" w:rsidRDefault="00000000">
            <w:r>
              <w:t>No</w:t>
            </w:r>
          </w:p>
        </w:tc>
        <w:tc>
          <w:tcPr>
            <w:tcW w:w="2160" w:type="dxa"/>
          </w:tcPr>
          <w:p w14:paraId="0CF205ED" w14:textId="77777777" w:rsidR="008F64B6" w:rsidRDefault="00000000">
            <w:r>
              <w:t>Null</w:t>
            </w:r>
          </w:p>
        </w:tc>
      </w:tr>
      <w:tr w:rsidR="008F64B6" w14:paraId="1FC86774" w14:textId="77777777">
        <w:tc>
          <w:tcPr>
            <w:tcW w:w="2160" w:type="dxa"/>
          </w:tcPr>
          <w:p w14:paraId="3753D7E5" w14:textId="77777777" w:rsidR="008F64B6" w:rsidRDefault="00000000">
            <w:r>
              <w:t>Allergies</w:t>
            </w:r>
          </w:p>
        </w:tc>
        <w:tc>
          <w:tcPr>
            <w:tcW w:w="2160" w:type="dxa"/>
          </w:tcPr>
          <w:p w14:paraId="268E2D88" w14:textId="77777777" w:rsidR="008F64B6" w:rsidRDefault="00000000">
            <w:r>
              <w:t>bit</w:t>
            </w:r>
          </w:p>
        </w:tc>
        <w:tc>
          <w:tcPr>
            <w:tcW w:w="2160" w:type="dxa"/>
          </w:tcPr>
          <w:p w14:paraId="37757CDE" w14:textId="77777777" w:rsidR="008F64B6" w:rsidRDefault="00000000">
            <w:r>
              <w:t>No</w:t>
            </w:r>
          </w:p>
        </w:tc>
        <w:tc>
          <w:tcPr>
            <w:tcW w:w="2160" w:type="dxa"/>
          </w:tcPr>
          <w:p w14:paraId="31442EE9" w14:textId="77777777" w:rsidR="008F64B6" w:rsidRDefault="00000000">
            <w:r>
              <w:t>Null</w:t>
            </w:r>
          </w:p>
        </w:tc>
      </w:tr>
      <w:tr w:rsidR="008F64B6" w14:paraId="6ABA0790" w14:textId="77777777">
        <w:tc>
          <w:tcPr>
            <w:tcW w:w="2160" w:type="dxa"/>
          </w:tcPr>
          <w:p w14:paraId="66359991" w14:textId="77777777" w:rsidR="008F64B6" w:rsidRDefault="00000000">
            <w:r>
              <w:t>Anemia</w:t>
            </w:r>
          </w:p>
        </w:tc>
        <w:tc>
          <w:tcPr>
            <w:tcW w:w="2160" w:type="dxa"/>
          </w:tcPr>
          <w:p w14:paraId="31513402" w14:textId="77777777" w:rsidR="008F64B6" w:rsidRDefault="00000000">
            <w:r>
              <w:t>bit</w:t>
            </w:r>
          </w:p>
        </w:tc>
        <w:tc>
          <w:tcPr>
            <w:tcW w:w="2160" w:type="dxa"/>
          </w:tcPr>
          <w:p w14:paraId="1344EC86" w14:textId="77777777" w:rsidR="008F64B6" w:rsidRDefault="00000000">
            <w:r>
              <w:t>No</w:t>
            </w:r>
          </w:p>
        </w:tc>
        <w:tc>
          <w:tcPr>
            <w:tcW w:w="2160" w:type="dxa"/>
          </w:tcPr>
          <w:p w14:paraId="56328235" w14:textId="77777777" w:rsidR="008F64B6" w:rsidRDefault="00000000">
            <w:r>
              <w:t>Null</w:t>
            </w:r>
          </w:p>
        </w:tc>
      </w:tr>
      <w:tr w:rsidR="008F64B6" w14:paraId="075E9FDE" w14:textId="77777777">
        <w:tc>
          <w:tcPr>
            <w:tcW w:w="2160" w:type="dxa"/>
          </w:tcPr>
          <w:p w14:paraId="7DC1171F" w14:textId="77777777" w:rsidR="008F64B6" w:rsidRDefault="00000000">
            <w:r>
              <w:t>Rheumatism</w:t>
            </w:r>
          </w:p>
        </w:tc>
        <w:tc>
          <w:tcPr>
            <w:tcW w:w="2160" w:type="dxa"/>
          </w:tcPr>
          <w:p w14:paraId="73A0EB1B" w14:textId="77777777" w:rsidR="008F64B6" w:rsidRDefault="00000000">
            <w:r>
              <w:t>bit</w:t>
            </w:r>
          </w:p>
        </w:tc>
        <w:tc>
          <w:tcPr>
            <w:tcW w:w="2160" w:type="dxa"/>
          </w:tcPr>
          <w:p w14:paraId="7F686BE8" w14:textId="77777777" w:rsidR="008F64B6" w:rsidRDefault="00000000">
            <w:r>
              <w:t>No</w:t>
            </w:r>
          </w:p>
        </w:tc>
        <w:tc>
          <w:tcPr>
            <w:tcW w:w="2160" w:type="dxa"/>
          </w:tcPr>
          <w:p w14:paraId="6400A248" w14:textId="77777777" w:rsidR="008F64B6" w:rsidRDefault="00000000">
            <w:r>
              <w:t>Null</w:t>
            </w:r>
          </w:p>
        </w:tc>
      </w:tr>
      <w:tr w:rsidR="008F64B6" w14:paraId="4B3DFFDD" w14:textId="77777777">
        <w:tc>
          <w:tcPr>
            <w:tcW w:w="2160" w:type="dxa"/>
          </w:tcPr>
          <w:p w14:paraId="5427B6DA" w14:textId="77777777" w:rsidR="008F64B6" w:rsidRDefault="00000000">
            <w:r>
              <w:t>RadTherapy</w:t>
            </w:r>
          </w:p>
        </w:tc>
        <w:tc>
          <w:tcPr>
            <w:tcW w:w="2160" w:type="dxa"/>
          </w:tcPr>
          <w:p w14:paraId="129EB3AC" w14:textId="77777777" w:rsidR="008F64B6" w:rsidRDefault="00000000">
            <w:r>
              <w:t>bit</w:t>
            </w:r>
          </w:p>
        </w:tc>
        <w:tc>
          <w:tcPr>
            <w:tcW w:w="2160" w:type="dxa"/>
          </w:tcPr>
          <w:p w14:paraId="6D5F853B" w14:textId="77777777" w:rsidR="008F64B6" w:rsidRDefault="00000000">
            <w:r>
              <w:t>No</w:t>
            </w:r>
          </w:p>
        </w:tc>
        <w:tc>
          <w:tcPr>
            <w:tcW w:w="2160" w:type="dxa"/>
          </w:tcPr>
          <w:p w14:paraId="048707AC" w14:textId="77777777" w:rsidR="008F64B6" w:rsidRDefault="00000000">
            <w:r>
              <w:t>Null</w:t>
            </w:r>
          </w:p>
        </w:tc>
      </w:tr>
      <w:tr w:rsidR="008F64B6" w14:paraId="2B756F1D" w14:textId="77777777">
        <w:tc>
          <w:tcPr>
            <w:tcW w:w="2160" w:type="dxa"/>
          </w:tcPr>
          <w:p w14:paraId="248DABD6" w14:textId="77777777" w:rsidR="008F64B6" w:rsidRDefault="00000000">
            <w:r>
              <w:t>Haemophilia</w:t>
            </w:r>
          </w:p>
        </w:tc>
        <w:tc>
          <w:tcPr>
            <w:tcW w:w="2160" w:type="dxa"/>
          </w:tcPr>
          <w:p w14:paraId="6A05EF74" w14:textId="77777777" w:rsidR="008F64B6" w:rsidRDefault="00000000">
            <w:r>
              <w:t>bit</w:t>
            </w:r>
          </w:p>
        </w:tc>
        <w:tc>
          <w:tcPr>
            <w:tcW w:w="2160" w:type="dxa"/>
          </w:tcPr>
          <w:p w14:paraId="00C0369F" w14:textId="77777777" w:rsidR="008F64B6" w:rsidRDefault="00000000">
            <w:r>
              <w:t>No</w:t>
            </w:r>
          </w:p>
        </w:tc>
        <w:tc>
          <w:tcPr>
            <w:tcW w:w="2160" w:type="dxa"/>
          </w:tcPr>
          <w:p w14:paraId="68FC2071" w14:textId="77777777" w:rsidR="008F64B6" w:rsidRDefault="00000000">
            <w:r>
              <w:t>Null</w:t>
            </w:r>
          </w:p>
        </w:tc>
      </w:tr>
      <w:tr w:rsidR="008F64B6" w14:paraId="7055E8C5" w14:textId="77777777">
        <w:tc>
          <w:tcPr>
            <w:tcW w:w="2160" w:type="dxa"/>
          </w:tcPr>
          <w:p w14:paraId="5334653B" w14:textId="77777777" w:rsidR="008F64B6" w:rsidRDefault="00000000">
            <w:r>
              <w:t>AspirinIntake</w:t>
            </w:r>
          </w:p>
        </w:tc>
        <w:tc>
          <w:tcPr>
            <w:tcW w:w="2160" w:type="dxa"/>
          </w:tcPr>
          <w:p w14:paraId="1C1C5D08" w14:textId="77777777" w:rsidR="008F64B6" w:rsidRDefault="00000000">
            <w:r>
              <w:t>bit</w:t>
            </w:r>
          </w:p>
        </w:tc>
        <w:tc>
          <w:tcPr>
            <w:tcW w:w="2160" w:type="dxa"/>
          </w:tcPr>
          <w:p w14:paraId="0729B228" w14:textId="77777777" w:rsidR="008F64B6" w:rsidRDefault="00000000">
            <w:r>
              <w:t>No</w:t>
            </w:r>
          </w:p>
        </w:tc>
        <w:tc>
          <w:tcPr>
            <w:tcW w:w="2160" w:type="dxa"/>
          </w:tcPr>
          <w:p w14:paraId="65A46F7D" w14:textId="77777777" w:rsidR="008F64B6" w:rsidRDefault="00000000">
            <w:r>
              <w:t>Null</w:t>
            </w:r>
          </w:p>
        </w:tc>
      </w:tr>
      <w:tr w:rsidR="008F64B6" w14:paraId="0D0B284F" w14:textId="77777777">
        <w:tc>
          <w:tcPr>
            <w:tcW w:w="2160" w:type="dxa"/>
          </w:tcPr>
          <w:p w14:paraId="2ACFD005" w14:textId="77777777" w:rsidR="008F64B6" w:rsidRDefault="00000000">
            <w:r>
              <w:t>KidneyTroubles</w:t>
            </w:r>
          </w:p>
        </w:tc>
        <w:tc>
          <w:tcPr>
            <w:tcW w:w="2160" w:type="dxa"/>
          </w:tcPr>
          <w:p w14:paraId="016C0C70" w14:textId="77777777" w:rsidR="008F64B6" w:rsidRDefault="00000000">
            <w:r>
              <w:t>bit</w:t>
            </w:r>
          </w:p>
        </w:tc>
        <w:tc>
          <w:tcPr>
            <w:tcW w:w="2160" w:type="dxa"/>
          </w:tcPr>
          <w:p w14:paraId="2925D624" w14:textId="77777777" w:rsidR="008F64B6" w:rsidRDefault="00000000">
            <w:r>
              <w:t>No</w:t>
            </w:r>
          </w:p>
        </w:tc>
        <w:tc>
          <w:tcPr>
            <w:tcW w:w="2160" w:type="dxa"/>
          </w:tcPr>
          <w:p w14:paraId="2B94F86D" w14:textId="77777777" w:rsidR="008F64B6" w:rsidRDefault="00000000">
            <w:r>
              <w:t>Null</w:t>
            </w:r>
          </w:p>
        </w:tc>
      </w:tr>
      <w:tr w:rsidR="008F64B6" w14:paraId="3776589D" w14:textId="77777777">
        <w:tc>
          <w:tcPr>
            <w:tcW w:w="2160" w:type="dxa"/>
          </w:tcPr>
          <w:p w14:paraId="00160B19" w14:textId="77777777" w:rsidR="008F64B6" w:rsidRDefault="00000000">
            <w:r>
              <w:t>Asthma</w:t>
            </w:r>
          </w:p>
        </w:tc>
        <w:tc>
          <w:tcPr>
            <w:tcW w:w="2160" w:type="dxa"/>
          </w:tcPr>
          <w:p w14:paraId="68B4763D" w14:textId="77777777" w:rsidR="008F64B6" w:rsidRDefault="00000000">
            <w:r>
              <w:t>bit</w:t>
            </w:r>
          </w:p>
        </w:tc>
        <w:tc>
          <w:tcPr>
            <w:tcW w:w="2160" w:type="dxa"/>
          </w:tcPr>
          <w:p w14:paraId="6E28F489" w14:textId="77777777" w:rsidR="008F64B6" w:rsidRDefault="00000000">
            <w:r>
              <w:t>No</w:t>
            </w:r>
          </w:p>
        </w:tc>
        <w:tc>
          <w:tcPr>
            <w:tcW w:w="2160" w:type="dxa"/>
          </w:tcPr>
          <w:p w14:paraId="343A30FE" w14:textId="77777777" w:rsidR="008F64B6" w:rsidRDefault="00000000">
            <w:r>
              <w:t>Null</w:t>
            </w:r>
          </w:p>
        </w:tc>
      </w:tr>
      <w:tr w:rsidR="008F64B6" w14:paraId="14D373BA" w14:textId="77777777">
        <w:tc>
          <w:tcPr>
            <w:tcW w:w="2160" w:type="dxa"/>
          </w:tcPr>
          <w:p w14:paraId="52325ECB" w14:textId="77777777" w:rsidR="008F64B6" w:rsidRDefault="00000000">
            <w:r>
              <w:t>HayFever</w:t>
            </w:r>
          </w:p>
        </w:tc>
        <w:tc>
          <w:tcPr>
            <w:tcW w:w="2160" w:type="dxa"/>
          </w:tcPr>
          <w:p w14:paraId="716B70D4" w14:textId="77777777" w:rsidR="008F64B6" w:rsidRDefault="00000000">
            <w:r>
              <w:t>bit</w:t>
            </w:r>
          </w:p>
        </w:tc>
        <w:tc>
          <w:tcPr>
            <w:tcW w:w="2160" w:type="dxa"/>
          </w:tcPr>
          <w:p w14:paraId="41D4621D" w14:textId="77777777" w:rsidR="008F64B6" w:rsidRDefault="00000000">
            <w:r>
              <w:t>No</w:t>
            </w:r>
          </w:p>
        </w:tc>
        <w:tc>
          <w:tcPr>
            <w:tcW w:w="2160" w:type="dxa"/>
          </w:tcPr>
          <w:p w14:paraId="0BC4B7FF" w14:textId="77777777" w:rsidR="008F64B6" w:rsidRDefault="00000000">
            <w:r>
              <w:t>Null</w:t>
            </w:r>
          </w:p>
        </w:tc>
      </w:tr>
      <w:tr w:rsidR="008F64B6" w14:paraId="1FECD39C" w14:textId="77777777">
        <w:tc>
          <w:tcPr>
            <w:tcW w:w="2160" w:type="dxa"/>
          </w:tcPr>
          <w:p w14:paraId="0F0B61FE" w14:textId="77777777" w:rsidR="008F64B6" w:rsidRDefault="00000000">
            <w:r>
              <w:t>MedicalHistoryText</w:t>
            </w:r>
          </w:p>
        </w:tc>
        <w:tc>
          <w:tcPr>
            <w:tcW w:w="2160" w:type="dxa"/>
          </w:tcPr>
          <w:p w14:paraId="42BB0253" w14:textId="77777777" w:rsidR="008F64B6" w:rsidRDefault="00000000">
            <w:r>
              <w:t>nvarchar(max)</w:t>
            </w:r>
          </w:p>
        </w:tc>
        <w:tc>
          <w:tcPr>
            <w:tcW w:w="2160" w:type="dxa"/>
          </w:tcPr>
          <w:p w14:paraId="1B54F4B5" w14:textId="77777777" w:rsidR="008F64B6" w:rsidRDefault="00000000">
            <w:r>
              <w:t>No</w:t>
            </w:r>
          </w:p>
        </w:tc>
        <w:tc>
          <w:tcPr>
            <w:tcW w:w="2160" w:type="dxa"/>
          </w:tcPr>
          <w:p w14:paraId="253C9354" w14:textId="77777777" w:rsidR="008F64B6" w:rsidRDefault="00000000">
            <w:r>
              <w:t>Null</w:t>
            </w:r>
          </w:p>
        </w:tc>
      </w:tr>
    </w:tbl>
    <w:p w14:paraId="5B7ED632" w14:textId="77777777" w:rsidR="008F64B6" w:rsidRDefault="00000000">
      <w:pPr>
        <w:pStyle w:val="Heading2"/>
      </w:pPr>
      <w:r>
        <w:t>ReferredTo</w:t>
      </w:r>
    </w:p>
    <w:tbl>
      <w:tblPr>
        <w:tblStyle w:val="TableGrid"/>
        <w:tblW w:w="0" w:type="auto"/>
        <w:tblLook w:val="04A0" w:firstRow="1" w:lastRow="0" w:firstColumn="1" w:lastColumn="0" w:noHBand="0" w:noVBand="1"/>
      </w:tblPr>
      <w:tblGrid>
        <w:gridCol w:w="2160"/>
        <w:gridCol w:w="2160"/>
        <w:gridCol w:w="2160"/>
        <w:gridCol w:w="2160"/>
      </w:tblGrid>
      <w:tr w:rsidR="008F64B6" w14:paraId="1527786A" w14:textId="77777777">
        <w:tc>
          <w:tcPr>
            <w:tcW w:w="2160" w:type="dxa"/>
          </w:tcPr>
          <w:p w14:paraId="2BEC23CB" w14:textId="77777777" w:rsidR="008F64B6" w:rsidRDefault="00000000">
            <w:r>
              <w:t>Field</w:t>
            </w:r>
          </w:p>
        </w:tc>
        <w:tc>
          <w:tcPr>
            <w:tcW w:w="2160" w:type="dxa"/>
          </w:tcPr>
          <w:p w14:paraId="1D25DE3E" w14:textId="77777777" w:rsidR="008F64B6" w:rsidRDefault="00000000">
            <w:r>
              <w:t>Type</w:t>
            </w:r>
          </w:p>
        </w:tc>
        <w:tc>
          <w:tcPr>
            <w:tcW w:w="2160" w:type="dxa"/>
          </w:tcPr>
          <w:p w14:paraId="50CBAC8A" w14:textId="77777777" w:rsidR="008F64B6" w:rsidRDefault="00000000">
            <w:r>
              <w:t>Nullable</w:t>
            </w:r>
          </w:p>
        </w:tc>
        <w:tc>
          <w:tcPr>
            <w:tcW w:w="2160" w:type="dxa"/>
          </w:tcPr>
          <w:p w14:paraId="30A716EE" w14:textId="77777777" w:rsidR="008F64B6" w:rsidRDefault="00000000">
            <w:r>
              <w:t>Default</w:t>
            </w:r>
          </w:p>
        </w:tc>
      </w:tr>
      <w:tr w:rsidR="008F64B6" w14:paraId="3F3BA2B7" w14:textId="77777777">
        <w:tc>
          <w:tcPr>
            <w:tcW w:w="2160" w:type="dxa"/>
          </w:tcPr>
          <w:p w14:paraId="264326B8" w14:textId="77777777" w:rsidR="008F64B6" w:rsidRDefault="00000000">
            <w:r>
              <w:t>Id</w:t>
            </w:r>
          </w:p>
        </w:tc>
        <w:tc>
          <w:tcPr>
            <w:tcW w:w="2160" w:type="dxa"/>
          </w:tcPr>
          <w:p w14:paraId="79311AC3" w14:textId="77777777" w:rsidR="008F64B6" w:rsidRDefault="00000000">
            <w:r>
              <w:t>nvarchar(450)</w:t>
            </w:r>
          </w:p>
        </w:tc>
        <w:tc>
          <w:tcPr>
            <w:tcW w:w="2160" w:type="dxa"/>
          </w:tcPr>
          <w:p w14:paraId="6BDC9456" w14:textId="77777777" w:rsidR="008F64B6" w:rsidRDefault="00000000">
            <w:r>
              <w:t>No</w:t>
            </w:r>
          </w:p>
        </w:tc>
        <w:tc>
          <w:tcPr>
            <w:tcW w:w="2160" w:type="dxa"/>
          </w:tcPr>
          <w:p w14:paraId="08339DDB" w14:textId="77777777" w:rsidR="008F64B6" w:rsidRDefault="00000000">
            <w:r>
              <w:t>Null</w:t>
            </w:r>
          </w:p>
        </w:tc>
      </w:tr>
      <w:tr w:rsidR="008F64B6" w14:paraId="73747B46" w14:textId="77777777">
        <w:tc>
          <w:tcPr>
            <w:tcW w:w="2160" w:type="dxa"/>
          </w:tcPr>
          <w:p w14:paraId="6DDE1D3F" w14:textId="77777777" w:rsidR="008F64B6" w:rsidRDefault="00000000">
            <w:r>
              <w:t>Oral</w:t>
            </w:r>
          </w:p>
        </w:tc>
        <w:tc>
          <w:tcPr>
            <w:tcW w:w="2160" w:type="dxa"/>
          </w:tcPr>
          <w:p w14:paraId="7D14E0C3" w14:textId="77777777" w:rsidR="008F64B6" w:rsidRDefault="00000000">
            <w:r>
              <w:t>bit</w:t>
            </w:r>
          </w:p>
        </w:tc>
        <w:tc>
          <w:tcPr>
            <w:tcW w:w="2160" w:type="dxa"/>
          </w:tcPr>
          <w:p w14:paraId="24FF81D1" w14:textId="77777777" w:rsidR="008F64B6" w:rsidRDefault="00000000">
            <w:r>
              <w:t>No</w:t>
            </w:r>
          </w:p>
        </w:tc>
        <w:tc>
          <w:tcPr>
            <w:tcW w:w="2160" w:type="dxa"/>
          </w:tcPr>
          <w:p w14:paraId="7923F4D5" w14:textId="77777777" w:rsidR="008F64B6" w:rsidRDefault="00000000">
            <w:r>
              <w:t>Null</w:t>
            </w:r>
          </w:p>
        </w:tc>
      </w:tr>
      <w:tr w:rsidR="008F64B6" w14:paraId="2507CA95" w14:textId="77777777">
        <w:tc>
          <w:tcPr>
            <w:tcW w:w="2160" w:type="dxa"/>
          </w:tcPr>
          <w:p w14:paraId="56AA1BD9" w14:textId="77777777" w:rsidR="008F64B6" w:rsidRDefault="00000000">
            <w:r>
              <w:t>RemovableProsth</w:t>
            </w:r>
          </w:p>
        </w:tc>
        <w:tc>
          <w:tcPr>
            <w:tcW w:w="2160" w:type="dxa"/>
          </w:tcPr>
          <w:p w14:paraId="56FB3191" w14:textId="77777777" w:rsidR="008F64B6" w:rsidRDefault="00000000">
            <w:r>
              <w:t>bit</w:t>
            </w:r>
          </w:p>
        </w:tc>
        <w:tc>
          <w:tcPr>
            <w:tcW w:w="2160" w:type="dxa"/>
          </w:tcPr>
          <w:p w14:paraId="7DA96A6E" w14:textId="77777777" w:rsidR="008F64B6" w:rsidRDefault="00000000">
            <w:r>
              <w:t>No</w:t>
            </w:r>
          </w:p>
        </w:tc>
        <w:tc>
          <w:tcPr>
            <w:tcW w:w="2160" w:type="dxa"/>
          </w:tcPr>
          <w:p w14:paraId="6764E73C" w14:textId="77777777" w:rsidR="008F64B6" w:rsidRDefault="00000000">
            <w:r>
              <w:t>Null</w:t>
            </w:r>
          </w:p>
        </w:tc>
      </w:tr>
      <w:tr w:rsidR="008F64B6" w14:paraId="009C8DFE" w14:textId="77777777">
        <w:tc>
          <w:tcPr>
            <w:tcW w:w="2160" w:type="dxa"/>
          </w:tcPr>
          <w:p w14:paraId="36F36B2E" w14:textId="77777777" w:rsidR="008F64B6" w:rsidRDefault="00000000">
            <w:r>
              <w:t>Operative</w:t>
            </w:r>
          </w:p>
        </w:tc>
        <w:tc>
          <w:tcPr>
            <w:tcW w:w="2160" w:type="dxa"/>
          </w:tcPr>
          <w:p w14:paraId="33638E44" w14:textId="77777777" w:rsidR="008F64B6" w:rsidRDefault="00000000">
            <w:r>
              <w:t>bit</w:t>
            </w:r>
          </w:p>
        </w:tc>
        <w:tc>
          <w:tcPr>
            <w:tcW w:w="2160" w:type="dxa"/>
          </w:tcPr>
          <w:p w14:paraId="0D559648" w14:textId="77777777" w:rsidR="008F64B6" w:rsidRDefault="00000000">
            <w:r>
              <w:t>No</w:t>
            </w:r>
          </w:p>
        </w:tc>
        <w:tc>
          <w:tcPr>
            <w:tcW w:w="2160" w:type="dxa"/>
          </w:tcPr>
          <w:p w14:paraId="2772F7E3" w14:textId="77777777" w:rsidR="008F64B6" w:rsidRDefault="00000000">
            <w:r>
              <w:t>Null</w:t>
            </w:r>
          </w:p>
        </w:tc>
      </w:tr>
      <w:tr w:rsidR="008F64B6" w14:paraId="5AD7A17E" w14:textId="77777777">
        <w:tc>
          <w:tcPr>
            <w:tcW w:w="2160" w:type="dxa"/>
          </w:tcPr>
          <w:p w14:paraId="11000A8A" w14:textId="77777777" w:rsidR="008F64B6" w:rsidRDefault="00000000">
            <w:r>
              <w:t>Endodontic</w:t>
            </w:r>
          </w:p>
        </w:tc>
        <w:tc>
          <w:tcPr>
            <w:tcW w:w="2160" w:type="dxa"/>
          </w:tcPr>
          <w:p w14:paraId="49A10BA0" w14:textId="77777777" w:rsidR="008F64B6" w:rsidRDefault="00000000">
            <w:r>
              <w:t>bit</w:t>
            </w:r>
          </w:p>
        </w:tc>
        <w:tc>
          <w:tcPr>
            <w:tcW w:w="2160" w:type="dxa"/>
          </w:tcPr>
          <w:p w14:paraId="4247E702" w14:textId="77777777" w:rsidR="008F64B6" w:rsidRDefault="00000000">
            <w:r>
              <w:t>No</w:t>
            </w:r>
          </w:p>
        </w:tc>
        <w:tc>
          <w:tcPr>
            <w:tcW w:w="2160" w:type="dxa"/>
          </w:tcPr>
          <w:p w14:paraId="5B760CD8" w14:textId="77777777" w:rsidR="008F64B6" w:rsidRDefault="00000000">
            <w:r>
              <w:t>Null</w:t>
            </w:r>
          </w:p>
        </w:tc>
      </w:tr>
      <w:tr w:rsidR="008F64B6" w14:paraId="6ADA45AC" w14:textId="77777777">
        <w:tc>
          <w:tcPr>
            <w:tcW w:w="2160" w:type="dxa"/>
          </w:tcPr>
          <w:p w14:paraId="1D5B559D" w14:textId="77777777" w:rsidR="008F64B6" w:rsidRDefault="00000000">
            <w:r>
              <w:t>Ortho</w:t>
            </w:r>
          </w:p>
        </w:tc>
        <w:tc>
          <w:tcPr>
            <w:tcW w:w="2160" w:type="dxa"/>
          </w:tcPr>
          <w:p w14:paraId="53F01EA8" w14:textId="77777777" w:rsidR="008F64B6" w:rsidRDefault="00000000">
            <w:r>
              <w:t>bit</w:t>
            </w:r>
          </w:p>
        </w:tc>
        <w:tc>
          <w:tcPr>
            <w:tcW w:w="2160" w:type="dxa"/>
          </w:tcPr>
          <w:p w14:paraId="3DD4FCD5" w14:textId="77777777" w:rsidR="008F64B6" w:rsidRDefault="00000000">
            <w:r>
              <w:t>No</w:t>
            </w:r>
          </w:p>
        </w:tc>
        <w:tc>
          <w:tcPr>
            <w:tcW w:w="2160" w:type="dxa"/>
          </w:tcPr>
          <w:p w14:paraId="2EF43D23" w14:textId="77777777" w:rsidR="008F64B6" w:rsidRDefault="00000000">
            <w:r>
              <w:t>Null</w:t>
            </w:r>
          </w:p>
        </w:tc>
      </w:tr>
      <w:tr w:rsidR="008F64B6" w14:paraId="3F579D86" w14:textId="77777777">
        <w:tc>
          <w:tcPr>
            <w:tcW w:w="2160" w:type="dxa"/>
          </w:tcPr>
          <w:p w14:paraId="52AFCF25" w14:textId="77777777" w:rsidR="008F64B6" w:rsidRDefault="00000000">
            <w:r>
              <w:t>CrownAndBridge</w:t>
            </w:r>
          </w:p>
        </w:tc>
        <w:tc>
          <w:tcPr>
            <w:tcW w:w="2160" w:type="dxa"/>
          </w:tcPr>
          <w:p w14:paraId="3DAA9B6E" w14:textId="77777777" w:rsidR="008F64B6" w:rsidRDefault="00000000">
            <w:r>
              <w:t>bit</w:t>
            </w:r>
          </w:p>
        </w:tc>
        <w:tc>
          <w:tcPr>
            <w:tcW w:w="2160" w:type="dxa"/>
          </w:tcPr>
          <w:p w14:paraId="55198E65" w14:textId="77777777" w:rsidR="008F64B6" w:rsidRDefault="00000000">
            <w:r>
              <w:t>No</w:t>
            </w:r>
          </w:p>
        </w:tc>
        <w:tc>
          <w:tcPr>
            <w:tcW w:w="2160" w:type="dxa"/>
          </w:tcPr>
          <w:p w14:paraId="5078A4D0" w14:textId="77777777" w:rsidR="008F64B6" w:rsidRDefault="00000000">
            <w:r>
              <w:t>Null</w:t>
            </w:r>
          </w:p>
        </w:tc>
      </w:tr>
      <w:tr w:rsidR="008F64B6" w14:paraId="4F16FD5D" w14:textId="77777777">
        <w:tc>
          <w:tcPr>
            <w:tcW w:w="2160" w:type="dxa"/>
          </w:tcPr>
          <w:p w14:paraId="1F42EEFB" w14:textId="77777777" w:rsidR="008F64B6" w:rsidRDefault="00000000">
            <w:r>
              <w:t>Surgery</w:t>
            </w:r>
          </w:p>
        </w:tc>
        <w:tc>
          <w:tcPr>
            <w:tcW w:w="2160" w:type="dxa"/>
          </w:tcPr>
          <w:p w14:paraId="65D6C9BB" w14:textId="77777777" w:rsidR="008F64B6" w:rsidRDefault="00000000">
            <w:r>
              <w:t>bit</w:t>
            </w:r>
          </w:p>
        </w:tc>
        <w:tc>
          <w:tcPr>
            <w:tcW w:w="2160" w:type="dxa"/>
          </w:tcPr>
          <w:p w14:paraId="7C05EDC3" w14:textId="77777777" w:rsidR="008F64B6" w:rsidRDefault="00000000">
            <w:r>
              <w:t>No</w:t>
            </w:r>
          </w:p>
        </w:tc>
        <w:tc>
          <w:tcPr>
            <w:tcW w:w="2160" w:type="dxa"/>
          </w:tcPr>
          <w:p w14:paraId="0A7F4216" w14:textId="77777777" w:rsidR="008F64B6" w:rsidRDefault="00000000">
            <w:r>
              <w:t>Null</w:t>
            </w:r>
          </w:p>
        </w:tc>
      </w:tr>
      <w:tr w:rsidR="008F64B6" w14:paraId="312AA03C" w14:textId="77777777">
        <w:tc>
          <w:tcPr>
            <w:tcW w:w="2160" w:type="dxa"/>
          </w:tcPr>
          <w:p w14:paraId="4002BB8A" w14:textId="77777777" w:rsidR="008F64B6" w:rsidRDefault="00000000">
            <w:r>
              <w:t>Pedo</w:t>
            </w:r>
          </w:p>
        </w:tc>
        <w:tc>
          <w:tcPr>
            <w:tcW w:w="2160" w:type="dxa"/>
          </w:tcPr>
          <w:p w14:paraId="43E18668" w14:textId="77777777" w:rsidR="008F64B6" w:rsidRDefault="00000000">
            <w:r>
              <w:t>bit</w:t>
            </w:r>
          </w:p>
        </w:tc>
        <w:tc>
          <w:tcPr>
            <w:tcW w:w="2160" w:type="dxa"/>
          </w:tcPr>
          <w:p w14:paraId="3DEE257D" w14:textId="77777777" w:rsidR="008F64B6" w:rsidRDefault="00000000">
            <w:r>
              <w:t>No</w:t>
            </w:r>
          </w:p>
        </w:tc>
        <w:tc>
          <w:tcPr>
            <w:tcW w:w="2160" w:type="dxa"/>
          </w:tcPr>
          <w:p w14:paraId="742100DA" w14:textId="77777777" w:rsidR="008F64B6" w:rsidRDefault="00000000">
            <w:r>
              <w:t>Null</w:t>
            </w:r>
          </w:p>
        </w:tc>
      </w:tr>
      <w:tr w:rsidR="008F64B6" w14:paraId="06CC481E" w14:textId="77777777">
        <w:tc>
          <w:tcPr>
            <w:tcW w:w="2160" w:type="dxa"/>
          </w:tcPr>
          <w:p w14:paraId="4B51ED25" w14:textId="77777777" w:rsidR="008F64B6" w:rsidRDefault="00000000">
            <w:r>
              <w:lastRenderedPageBreak/>
              <w:t>XRay</w:t>
            </w:r>
          </w:p>
        </w:tc>
        <w:tc>
          <w:tcPr>
            <w:tcW w:w="2160" w:type="dxa"/>
          </w:tcPr>
          <w:p w14:paraId="21038BFF" w14:textId="77777777" w:rsidR="008F64B6" w:rsidRDefault="00000000">
            <w:r>
              <w:t>bit</w:t>
            </w:r>
          </w:p>
        </w:tc>
        <w:tc>
          <w:tcPr>
            <w:tcW w:w="2160" w:type="dxa"/>
          </w:tcPr>
          <w:p w14:paraId="201E6A2A" w14:textId="77777777" w:rsidR="008F64B6" w:rsidRDefault="00000000">
            <w:r>
              <w:t>No</w:t>
            </w:r>
          </w:p>
        </w:tc>
        <w:tc>
          <w:tcPr>
            <w:tcW w:w="2160" w:type="dxa"/>
          </w:tcPr>
          <w:p w14:paraId="49DB8D65" w14:textId="77777777" w:rsidR="008F64B6" w:rsidRDefault="00000000">
            <w:r>
              <w:t>Null</w:t>
            </w:r>
          </w:p>
        </w:tc>
      </w:tr>
    </w:tbl>
    <w:p w14:paraId="65F75401" w14:textId="77777777" w:rsidR="00B5306A" w:rsidRDefault="00B5306A"/>
    <w:sectPr w:rsidR="00B5306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B1E3710"/>
    <w:multiLevelType w:val="multilevel"/>
    <w:tmpl w:val="656AF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321093">
    <w:abstractNumId w:val="8"/>
  </w:num>
  <w:num w:numId="2" w16cid:durableId="1339842348">
    <w:abstractNumId w:val="6"/>
  </w:num>
  <w:num w:numId="3" w16cid:durableId="1060861873">
    <w:abstractNumId w:val="5"/>
  </w:num>
  <w:num w:numId="4" w16cid:durableId="1512915195">
    <w:abstractNumId w:val="4"/>
  </w:num>
  <w:num w:numId="5" w16cid:durableId="286856205">
    <w:abstractNumId w:val="7"/>
  </w:num>
  <w:num w:numId="6" w16cid:durableId="643507399">
    <w:abstractNumId w:val="3"/>
  </w:num>
  <w:num w:numId="7" w16cid:durableId="1265648273">
    <w:abstractNumId w:val="2"/>
  </w:num>
  <w:num w:numId="8" w16cid:durableId="56586401">
    <w:abstractNumId w:val="1"/>
  </w:num>
  <w:num w:numId="9" w16cid:durableId="373046223">
    <w:abstractNumId w:val="0"/>
  </w:num>
  <w:num w:numId="10" w16cid:durableId="93763756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84C8A"/>
    <w:rsid w:val="008F64B6"/>
    <w:rsid w:val="00AA1D8D"/>
    <w:rsid w:val="00B47730"/>
    <w:rsid w:val="00B5306A"/>
    <w:rsid w:val="00CB0664"/>
    <w:rsid w:val="00D0024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665E3D"/>
  <w14:defaultImageDpi w14:val="300"/>
  <w15:docId w15:val="{C1D75E67-18D6-4837-9825-50BC40F21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Arial" w:hAnsi="Arial"/>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906520">
      <w:bodyDiv w:val="1"/>
      <w:marLeft w:val="0"/>
      <w:marRight w:val="0"/>
      <w:marTop w:val="0"/>
      <w:marBottom w:val="0"/>
      <w:divBdr>
        <w:top w:val="none" w:sz="0" w:space="0" w:color="auto"/>
        <w:left w:val="none" w:sz="0" w:space="0" w:color="auto"/>
        <w:bottom w:val="none" w:sz="0" w:space="0" w:color="auto"/>
        <w:right w:val="none" w:sz="0" w:space="0" w:color="auto"/>
      </w:divBdr>
    </w:div>
    <w:div w:id="4718243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953</Words>
  <Characters>5438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6379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Bader Ahmed Al Badri Rashid</cp:lastModifiedBy>
  <cp:revision>2</cp:revision>
  <dcterms:created xsi:type="dcterms:W3CDTF">2013-12-23T23:15:00Z</dcterms:created>
  <dcterms:modified xsi:type="dcterms:W3CDTF">2025-06-22T04:26:00Z</dcterms:modified>
  <cp:category/>
</cp:coreProperties>
</file>